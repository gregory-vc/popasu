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0C2D6" w14:textId="77777777" w:rsidR="00252033" w:rsidRPr="00252033" w:rsidRDefault="00252033" w:rsidP="00252033">
      <w:pPr>
        <w:jc w:val="center"/>
        <w:outlineLvl w:val="0"/>
        <w:rPr>
          <w:b/>
          <w:sz w:val="22"/>
          <w:lang w:val="ru-RU"/>
        </w:rPr>
      </w:pPr>
      <w:bookmarkStart w:id="0" w:name="_Toc192112983"/>
      <w:r w:rsidRPr="00252033">
        <w:rPr>
          <w:b/>
          <w:sz w:val="22"/>
          <w:lang w:val="ru-RU"/>
        </w:rPr>
        <w:t>ФЕДЕРАЛЬНОЕ АГЕНТСТВО СВЯЗИ</w:t>
      </w:r>
      <w:bookmarkEnd w:id="0"/>
    </w:p>
    <w:p w14:paraId="32DF801B" w14:textId="77777777" w:rsidR="00252033" w:rsidRPr="00252033" w:rsidRDefault="00252033" w:rsidP="00252033">
      <w:pPr>
        <w:jc w:val="center"/>
        <w:outlineLvl w:val="0"/>
        <w:rPr>
          <w:b/>
          <w:sz w:val="22"/>
          <w:u w:val="single"/>
          <w:lang w:val="ru-RU"/>
        </w:rPr>
      </w:pPr>
    </w:p>
    <w:p w14:paraId="43426918" w14:textId="77777777" w:rsidR="00252033" w:rsidRPr="00252033" w:rsidRDefault="00252033" w:rsidP="00252033">
      <w:pPr>
        <w:jc w:val="center"/>
        <w:rPr>
          <w:b/>
          <w:sz w:val="22"/>
          <w:lang w:val="ru-RU"/>
        </w:rPr>
      </w:pPr>
      <w:r w:rsidRPr="00252033">
        <w:rPr>
          <w:b/>
          <w:sz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5C69D07" w14:textId="77777777" w:rsidR="00252033" w:rsidRPr="003C5F51" w:rsidRDefault="00252033" w:rsidP="00252033">
      <w:pPr>
        <w:jc w:val="center"/>
        <w:outlineLvl w:val="0"/>
        <w:rPr>
          <w:b/>
          <w:sz w:val="22"/>
        </w:rPr>
      </w:pPr>
      <w:bookmarkStart w:id="1" w:name="_Toc192112984"/>
      <w:r w:rsidRPr="00252033">
        <w:rPr>
          <w:b/>
          <w:sz w:val="22"/>
          <w:lang w:val="ru-RU"/>
        </w:rPr>
        <w:t xml:space="preserve">«САНКТ-ПЕТЕРБУРГСКИЙ ГОСУДАРСТВЕННЫЙ УНИВЕРСИТЕТ ТЕЛЕКОММУНИКАЦИЙ ИМ. </w:t>
      </w:r>
      <w:r w:rsidRPr="003C5F51">
        <w:rPr>
          <w:b/>
          <w:sz w:val="22"/>
        </w:rPr>
        <w:t>ПРОФ.</w:t>
      </w:r>
      <w:r>
        <w:rPr>
          <w:b/>
          <w:sz w:val="22"/>
        </w:rPr>
        <w:t xml:space="preserve"> </w:t>
      </w:r>
      <w:r w:rsidRPr="003C5F51">
        <w:rPr>
          <w:b/>
          <w:sz w:val="22"/>
        </w:rPr>
        <w:t>М.А.</w:t>
      </w:r>
      <w:r>
        <w:rPr>
          <w:b/>
          <w:sz w:val="22"/>
        </w:rPr>
        <w:t xml:space="preserve"> </w:t>
      </w:r>
      <w:r w:rsidRPr="003C5F51">
        <w:rPr>
          <w:b/>
          <w:sz w:val="22"/>
        </w:rPr>
        <w:t>БОНЧ-БРУЕВИЧА</w:t>
      </w:r>
      <w:r>
        <w:rPr>
          <w:b/>
          <w:sz w:val="22"/>
        </w:rPr>
        <w:t>»</w:t>
      </w:r>
      <w:bookmarkEnd w:id="1"/>
    </w:p>
    <w:p w14:paraId="0F82F12F" w14:textId="77777777" w:rsidR="00252033" w:rsidRDefault="00252033" w:rsidP="00252033">
      <w:pPr>
        <w:jc w:val="center"/>
        <w:outlineLvl w:val="0"/>
        <w:rPr>
          <w:b/>
          <w:sz w:val="22"/>
        </w:rPr>
      </w:pPr>
      <w:bookmarkStart w:id="2" w:name="_Toc192112985"/>
      <w:r w:rsidRPr="005C45F6">
        <w:rPr>
          <w:b/>
          <w:sz w:val="22"/>
        </w:rPr>
        <w:t>(СПбГУТ)</w:t>
      </w:r>
      <w:bookmarkEnd w:id="2"/>
    </w:p>
    <w:p w14:paraId="2D6B512C" w14:textId="77777777" w:rsidR="00252033" w:rsidRPr="003C2F0E" w:rsidRDefault="00252033" w:rsidP="00252033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0915C833" w14:textId="77777777" w:rsidR="00252033" w:rsidRDefault="004D32F8" w:rsidP="00252033">
      <w:pPr>
        <w:pBdr>
          <w:between w:val="single" w:sz="4" w:space="1" w:color="auto"/>
        </w:pBdr>
      </w:pPr>
      <w:r>
        <w:rPr>
          <w:noProof/>
        </w:rPr>
      </w:r>
      <w:r w:rsidR="004D32F8">
        <w:rPr>
          <w:noProof/>
        </w:rPr>
        <w:pict w14:anchorId="2534AA7C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14:paraId="23ADFD62" w14:textId="77777777" w:rsidR="00252033" w:rsidRPr="00252033" w:rsidRDefault="00252033" w:rsidP="00252033">
      <w:pPr>
        <w:spacing w:before="2400" w:line="360" w:lineRule="auto"/>
        <w:jc w:val="center"/>
        <w:rPr>
          <w:b/>
          <w:szCs w:val="28"/>
          <w:lang w:val="ru-RU"/>
        </w:rPr>
      </w:pPr>
      <w:r w:rsidRPr="00252033">
        <w:rPr>
          <w:b/>
          <w:szCs w:val="28"/>
          <w:lang w:val="ru-RU"/>
        </w:rPr>
        <w:t>ОТЧЁТ</w:t>
      </w:r>
    </w:p>
    <w:p w14:paraId="64DE5C8F" w14:textId="77777777" w:rsidR="00252033" w:rsidRPr="00252033" w:rsidRDefault="00252033" w:rsidP="00252033">
      <w:pPr>
        <w:spacing w:line="360" w:lineRule="auto"/>
        <w:jc w:val="center"/>
        <w:rPr>
          <w:b/>
          <w:szCs w:val="28"/>
          <w:lang w:val="ru-RU"/>
        </w:rPr>
      </w:pPr>
      <w:r w:rsidRPr="00252033">
        <w:rPr>
          <w:szCs w:val="28"/>
          <w:lang w:val="ru-RU"/>
        </w:rPr>
        <w:t xml:space="preserve">по лабораторной работе №1 </w:t>
      </w:r>
      <w:r w:rsidRPr="00252033">
        <w:rPr>
          <w:b/>
          <w:szCs w:val="28"/>
          <w:lang w:val="ru-RU"/>
        </w:rPr>
        <w:t>«</w:t>
      </w:r>
      <w:r w:rsidRPr="00252033">
        <w:rPr>
          <w:b/>
          <w:bCs/>
          <w:szCs w:val="28"/>
          <w:lang w:val="ru-RU"/>
        </w:rPr>
        <w:t>АССОЦИАЦИЯ, АГРЕГАЦИЯ И</w:t>
      </w:r>
    </w:p>
    <w:p w14:paraId="4191D07C" w14:textId="77777777" w:rsidR="00252033" w:rsidRPr="00252033" w:rsidRDefault="00252033" w:rsidP="00252033">
      <w:pPr>
        <w:spacing w:line="360" w:lineRule="auto"/>
        <w:jc w:val="center"/>
        <w:rPr>
          <w:b/>
          <w:szCs w:val="28"/>
          <w:lang w:val="ru-RU"/>
        </w:rPr>
      </w:pPr>
      <w:r w:rsidRPr="00252033">
        <w:rPr>
          <w:b/>
          <w:bCs/>
          <w:szCs w:val="28"/>
          <w:lang w:val="ru-RU"/>
        </w:rPr>
        <w:t>КОМПОЗИЦИЯ</w:t>
      </w:r>
      <w:r w:rsidRPr="00252033">
        <w:rPr>
          <w:b/>
          <w:szCs w:val="28"/>
          <w:lang w:val="ru-RU"/>
        </w:rPr>
        <w:t>»</w:t>
      </w:r>
    </w:p>
    <w:p w14:paraId="11F80C87" w14:textId="77777777" w:rsidR="00252033" w:rsidRPr="00252033" w:rsidRDefault="00252033" w:rsidP="00252033">
      <w:pPr>
        <w:spacing w:line="360" w:lineRule="auto"/>
        <w:jc w:val="center"/>
        <w:rPr>
          <w:szCs w:val="28"/>
          <w:lang w:val="ru-RU"/>
        </w:rPr>
      </w:pPr>
      <w:r w:rsidRPr="00252033">
        <w:rPr>
          <w:szCs w:val="28"/>
          <w:lang w:val="ru-RU"/>
        </w:rPr>
        <w:t>по дисциплине «</w:t>
      </w:r>
      <w:r w:rsidRPr="00252033">
        <w:rPr>
          <w:b/>
          <w:bCs/>
          <w:szCs w:val="28"/>
          <w:lang w:val="ru-RU"/>
        </w:rPr>
        <w:t>Предметно-ориентированное проектирование автоматизированных систем управления</w:t>
      </w:r>
      <w:r w:rsidRPr="00252033">
        <w:rPr>
          <w:szCs w:val="28"/>
          <w:lang w:val="ru-RU"/>
        </w:rPr>
        <w:t>»</w:t>
      </w:r>
    </w:p>
    <w:p w14:paraId="74054499" w14:textId="77777777" w:rsidR="00252033" w:rsidRPr="00252033" w:rsidRDefault="00252033" w:rsidP="00252033">
      <w:pPr>
        <w:spacing w:before="2400" w:line="360" w:lineRule="auto"/>
        <w:ind w:left="2832"/>
        <w:rPr>
          <w:color w:val="FF0000"/>
          <w:szCs w:val="28"/>
          <w:u w:val="single"/>
          <w:lang w:val="ru-RU"/>
        </w:rPr>
      </w:pPr>
      <w:r w:rsidRPr="00252033">
        <w:rPr>
          <w:szCs w:val="28"/>
          <w:lang w:val="ru-RU"/>
        </w:rPr>
        <w:t>Выполнил: студент группы ИБ-32ВП, Ворожцов Г.С.</w:t>
      </w:r>
    </w:p>
    <w:p w14:paraId="09258C35" w14:textId="77777777" w:rsidR="00252033" w:rsidRPr="00252033" w:rsidRDefault="00252033" w:rsidP="00252033">
      <w:pPr>
        <w:spacing w:line="360" w:lineRule="auto"/>
        <w:ind w:left="2712" w:firstLine="120"/>
        <w:rPr>
          <w:szCs w:val="28"/>
          <w:lang w:val="ru-RU"/>
        </w:rPr>
      </w:pPr>
      <w:r w:rsidRPr="00252033">
        <w:rPr>
          <w:szCs w:val="28"/>
          <w:lang w:val="ru-RU"/>
        </w:rPr>
        <w:t>«</w:t>
      </w:r>
      <w:r w:rsidRPr="00252033">
        <w:rPr>
          <w:szCs w:val="28"/>
          <w:u w:val="single"/>
          <w:lang w:val="ru-RU"/>
        </w:rPr>
        <w:t>29</w:t>
      </w:r>
      <w:r w:rsidRPr="00252033">
        <w:rPr>
          <w:szCs w:val="28"/>
          <w:lang w:val="ru-RU"/>
        </w:rPr>
        <w:t>» октября 2025 г. ___________/ Ворожцов Г.С. /</w:t>
      </w:r>
    </w:p>
    <w:p w14:paraId="00809304" w14:textId="77777777" w:rsidR="00252033" w:rsidRPr="00252033" w:rsidRDefault="00252033" w:rsidP="00252033">
      <w:pPr>
        <w:spacing w:line="360" w:lineRule="auto"/>
        <w:ind w:left="2124" w:firstLine="708"/>
        <w:rPr>
          <w:szCs w:val="28"/>
          <w:lang w:val="ru-RU"/>
        </w:rPr>
      </w:pPr>
      <w:r w:rsidRPr="00252033">
        <w:rPr>
          <w:szCs w:val="28"/>
          <w:lang w:val="ru-RU"/>
        </w:rPr>
        <w:t xml:space="preserve">Принял: с. п. кафедры САР, А.П. Шабанов </w:t>
      </w:r>
    </w:p>
    <w:p w14:paraId="5F94B80C" w14:textId="7A050D92" w:rsidR="00252033" w:rsidRPr="00252033" w:rsidRDefault="00252033" w:rsidP="00252033">
      <w:pPr>
        <w:spacing w:line="360" w:lineRule="auto"/>
        <w:ind w:left="2124" w:firstLine="708"/>
        <w:rPr>
          <w:szCs w:val="28"/>
          <w:lang w:val="ru-RU"/>
        </w:rPr>
        <w:sectPr w:rsidR="00252033" w:rsidRPr="00252033" w:rsidSect="002520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252033">
        <w:rPr>
          <w:szCs w:val="28"/>
          <w:lang w:val="ru-RU"/>
        </w:rPr>
        <w:t>«</w:t>
      </w:r>
      <w:r w:rsidRPr="00252033">
        <w:rPr>
          <w:szCs w:val="28"/>
          <w:u w:val="single"/>
          <w:lang w:val="ru-RU"/>
        </w:rPr>
        <w:t>29</w:t>
      </w:r>
      <w:r w:rsidRPr="00252033">
        <w:rPr>
          <w:szCs w:val="28"/>
          <w:lang w:val="ru-RU"/>
        </w:rPr>
        <w:t>» октября 2025 г. ___________/ А.П. Шабано</w:t>
      </w:r>
      <w:r>
        <w:rPr>
          <w:szCs w:val="28"/>
          <w:lang w:val="ru-RU"/>
        </w:rPr>
        <w:t>в</w:t>
      </w:r>
    </w:p>
    <w:p w14:paraId="6CCB5D07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sz w:val="36"/>
          <w:lang w:val="ru-RU"/>
        </w:rPr>
        <w:lastRenderedPageBreak/>
        <w:t>Цель работы</w:t>
      </w:r>
    </w:p>
    <w:p w14:paraId="50BCBA65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Цель работы: приобретение навыков реализации отношений между</w:t>
      </w:r>
    </w:p>
    <w:p w14:paraId="7347A142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>Эксперимент №1. Ассоциация, агрегация и композиция кратности</w:t>
      </w:r>
    </w:p>
    <w:p w14:paraId="1E0268C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«один к одному»</w:t>
      </w:r>
    </w:p>
    <w:p w14:paraId="5D794652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Задание для всех, без вариантов. Создать два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, имеющие</w:t>
      </w:r>
    </w:p>
    <w:p w14:paraId="108B96F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свойства </w:t>
      </w:r>
      <w:r>
        <w:rPr>
          <w:rFonts w:eastAsia="Times New Roman"/>
        </w:rPr>
        <w:t>PropertyA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PropertyB</w:t>
      </w:r>
      <w:r w:rsidRPr="00252033">
        <w:rPr>
          <w:rFonts w:eastAsia="Times New Roman"/>
          <w:lang w:val="ru-RU"/>
        </w:rPr>
        <w:t>, соответственно.</w:t>
      </w:r>
    </w:p>
    <w:p w14:paraId="562AB5FA" w14:textId="77777777" w:rsidR="009F4B0B" w:rsidRDefault="009C68DD">
      <w:pPr>
        <w:pStyle w:val="a"/>
      </w:pPr>
      <w:r>
        <w:rPr>
          <w:rFonts w:eastAsia="Times New Roman"/>
        </w:rPr>
        <w:t>Реализовать между данными классами однонаправленную</w:t>
      </w:r>
    </w:p>
    <w:p w14:paraId="3F941F85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ассоциацию от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к классу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 xml:space="preserve"> кратности «один к одному».</w:t>
      </w:r>
    </w:p>
    <w:p w14:paraId="308A1A2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Создать экземпляры классов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Установить между ними</w:t>
      </w:r>
    </w:p>
    <w:p w14:paraId="3D19B55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ассоциацию. Обратиться из объекта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, к свойству </w:t>
      </w:r>
      <w:r>
        <w:rPr>
          <w:rFonts w:eastAsia="Times New Roman"/>
        </w:rPr>
        <w:t>PropertyB</w:t>
      </w:r>
    </w:p>
    <w:p w14:paraId="1E4E916A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объекта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Проанализировать результат.</w:t>
      </w:r>
    </w:p>
    <w:p w14:paraId="472D5BEF" w14:textId="77777777" w:rsidR="009F4B0B" w:rsidRDefault="009C68DD">
      <w:pPr>
        <w:pStyle w:val="a"/>
      </w:pPr>
      <w:r>
        <w:rPr>
          <w:rFonts w:eastAsia="Times New Roman"/>
        </w:rPr>
        <w:t>Реализовать     между     данными     классами   двунаправленную</w:t>
      </w:r>
    </w:p>
    <w:p w14:paraId="322CC428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ассоциацию кратности «один к одному», путем добавления</w:t>
      </w:r>
    </w:p>
    <w:p w14:paraId="7A6DEE52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обратной ссылки (свойства навигации) в класс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Создать</w:t>
      </w:r>
    </w:p>
    <w:p w14:paraId="665CBE0B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экземпляры классов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Установить между двунаправленную</w:t>
      </w:r>
    </w:p>
    <w:p w14:paraId="0EF38863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ними ассоциацию. Обратиться из объекта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>, к свойству</w:t>
      </w:r>
    </w:p>
    <w:p w14:paraId="2FC3F005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</w:t>
      </w:r>
      <w:r>
        <w:rPr>
          <w:rFonts w:eastAsia="Times New Roman"/>
        </w:rPr>
        <w:t>PropertyB</w:t>
      </w:r>
      <w:r w:rsidRPr="00252033">
        <w:rPr>
          <w:rFonts w:eastAsia="Times New Roman"/>
          <w:lang w:val="ru-RU"/>
        </w:rPr>
        <w:t xml:space="preserve"> объекта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 xml:space="preserve">. Обратиться из объекта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, к</w:t>
      </w:r>
    </w:p>
    <w:p w14:paraId="0ADBB02F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свойству </w:t>
      </w:r>
      <w:r>
        <w:rPr>
          <w:rFonts w:eastAsia="Times New Roman"/>
        </w:rPr>
        <w:t>PropertyA</w:t>
      </w:r>
      <w:r w:rsidRPr="00252033">
        <w:rPr>
          <w:rFonts w:eastAsia="Times New Roman"/>
          <w:lang w:val="ru-RU"/>
        </w:rPr>
        <w:t xml:space="preserve"> объекта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>. Проанализировать результат.</w:t>
      </w:r>
    </w:p>
    <w:p w14:paraId="2902AFAD" w14:textId="77777777" w:rsidR="009F4B0B" w:rsidRPr="00252033" w:rsidRDefault="009C68DD">
      <w:pPr>
        <w:pStyle w:val="a"/>
        <w:rPr>
          <w:lang w:val="ru-RU"/>
        </w:rPr>
      </w:pPr>
      <w:r w:rsidRPr="00252033">
        <w:rPr>
          <w:rFonts w:eastAsia="Times New Roman"/>
          <w:lang w:val="ru-RU"/>
        </w:rPr>
        <w:t xml:space="preserve">Реализовать отношение агрегации между классами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Создать</w:t>
      </w:r>
    </w:p>
    <w:p w14:paraId="671A46F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экземпляры классов. Реализовать между ними отношение агрегации</w:t>
      </w:r>
    </w:p>
    <w:p w14:paraId="7620E6F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(добавить ссылку на объект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 xml:space="preserve"> в объект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(корень</w:t>
      </w:r>
    </w:p>
    <w:p w14:paraId="67487F65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агрегата) </w:t>
      </w:r>
      <w:r>
        <w:rPr>
          <w:rFonts w:eastAsia="Times New Roman"/>
        </w:rPr>
        <w:t>c</w:t>
      </w:r>
      <w:r w:rsidRPr="00252033">
        <w:rPr>
          <w:rFonts w:eastAsia="Times New Roman"/>
          <w:lang w:val="ru-RU"/>
        </w:rPr>
        <w:t xml:space="preserve"> помощью метода </w:t>
      </w:r>
      <w:r>
        <w:rPr>
          <w:rFonts w:eastAsia="Times New Roman"/>
        </w:rPr>
        <w:t>Add</w:t>
      </w:r>
      <w:r w:rsidRPr="00252033">
        <w:rPr>
          <w:rFonts w:eastAsia="Times New Roman"/>
          <w:lang w:val="ru-RU"/>
        </w:rPr>
        <w:t>(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). Обратиться из объекта класса</w:t>
      </w:r>
    </w:p>
    <w:p w14:paraId="634C296B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, к свойству </w:t>
      </w:r>
      <w:r>
        <w:rPr>
          <w:rFonts w:eastAsia="Times New Roman"/>
        </w:rPr>
        <w:t>PropertyB</w:t>
      </w:r>
      <w:r w:rsidRPr="00252033">
        <w:rPr>
          <w:rFonts w:eastAsia="Times New Roman"/>
          <w:lang w:val="ru-RU"/>
        </w:rPr>
        <w:t xml:space="preserve"> объекта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Проанализировать</w:t>
      </w:r>
    </w:p>
    <w:p w14:paraId="7BDDE501" w14:textId="77777777" w:rsidR="009F4B0B" w:rsidRDefault="009C68DD">
      <w:r w:rsidRPr="00252033">
        <w:rPr>
          <w:rFonts w:eastAsia="Times New Roman"/>
          <w:lang w:val="ru-RU"/>
        </w:rPr>
        <w:t xml:space="preserve">        </w:t>
      </w:r>
      <w:r>
        <w:rPr>
          <w:rFonts w:eastAsia="Times New Roman"/>
        </w:rPr>
        <w:t>результат.</w:t>
      </w:r>
    </w:p>
    <w:p w14:paraId="0AA7503A" w14:textId="77777777" w:rsidR="009F4B0B" w:rsidRPr="00252033" w:rsidRDefault="009C68DD">
      <w:pPr>
        <w:pStyle w:val="a"/>
        <w:rPr>
          <w:lang w:val="ru-RU"/>
        </w:rPr>
      </w:pPr>
      <w:r w:rsidRPr="00252033">
        <w:rPr>
          <w:rFonts w:eastAsia="Times New Roman"/>
          <w:lang w:val="ru-RU"/>
        </w:rPr>
        <w:t xml:space="preserve">Реализовать отношение композиции между классами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 и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Создать</w:t>
      </w:r>
    </w:p>
    <w:p w14:paraId="4FBD7419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lastRenderedPageBreak/>
        <w:t xml:space="preserve">        экземпляр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 xml:space="preserve">. Обратиться из объекта класса </w:t>
      </w:r>
      <w:r>
        <w:rPr>
          <w:rFonts w:eastAsia="Times New Roman"/>
        </w:rPr>
        <w:t>A</w:t>
      </w:r>
      <w:r w:rsidRPr="00252033">
        <w:rPr>
          <w:rFonts w:eastAsia="Times New Roman"/>
          <w:lang w:val="ru-RU"/>
        </w:rPr>
        <w:t>, к свойству</w:t>
      </w:r>
    </w:p>
    <w:p w14:paraId="321BB14F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</w:t>
      </w:r>
      <w:r>
        <w:rPr>
          <w:rFonts w:eastAsia="Times New Roman"/>
        </w:rPr>
        <w:t>PropertyB</w:t>
      </w:r>
      <w:r w:rsidRPr="00252033">
        <w:rPr>
          <w:rFonts w:eastAsia="Times New Roman"/>
          <w:lang w:val="ru-RU"/>
        </w:rPr>
        <w:t xml:space="preserve"> объекта класса </w:t>
      </w:r>
      <w:r>
        <w:rPr>
          <w:rFonts w:eastAsia="Times New Roman"/>
        </w:rPr>
        <w:t>B</w:t>
      </w:r>
      <w:r w:rsidRPr="00252033">
        <w:rPr>
          <w:rFonts w:eastAsia="Times New Roman"/>
          <w:lang w:val="ru-RU"/>
        </w:rPr>
        <w:t>. Проанализировать результат.</w:t>
      </w:r>
    </w:p>
    <w:p w14:paraId="6B6DEF73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>Эксперимент №2. Однонаправленная ассоциация «один ко многим»</w:t>
      </w:r>
    </w:p>
    <w:p w14:paraId="7388011D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Согласно своему варианту создать два класса и реализовать между</w:t>
      </w:r>
    </w:p>
    <w:p w14:paraId="439FBCC8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ними однонаправленную ассоциацию от основного класса к зависимому</w:t>
      </w:r>
    </w:p>
    <w:p w14:paraId="621A194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классу кратности «один ко многим». Каждый класс должен содержать не</w:t>
      </w:r>
    </w:p>
    <w:p w14:paraId="1E4788DD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менее одного свойства. Для всех вариантов необходимо переопределить</w:t>
      </w:r>
    </w:p>
    <w:p w14:paraId="395A4D3E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метод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(), который будет выводить описание состояния объекта в виде</w:t>
      </w:r>
    </w:p>
    <w:p w14:paraId="58521DE3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строки. Создать один экземпляр основного класса и пять объектов,</w:t>
      </w:r>
    </w:p>
    <w:p w14:paraId="6151698D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являющихся экземплярами зависимого класса. Вызвать метод основного</w:t>
      </w:r>
    </w:p>
    <w:p w14:paraId="0B4B2922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                               1</w:t>
      </w:r>
    </w:p>
    <w:p w14:paraId="5D75A7D6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класса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(), вывести его результаты в консоль и проанализировать</w:t>
      </w:r>
    </w:p>
    <w:p w14:paraId="05B49636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результат его работы.</w:t>
      </w:r>
    </w:p>
    <w:p w14:paraId="7BF34472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Варианты заданий</w:t>
      </w:r>
    </w:p>
    <w:p w14:paraId="3E95B769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№             Основной класс                    Зависимый класс</w:t>
      </w:r>
    </w:p>
    <w:p w14:paraId="04D00C0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4    Группа                             Студент</w:t>
      </w:r>
    </w:p>
    <w:p w14:paraId="4A08E117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>Эксперимент №3. Двунаправленная ассоциация «один ко многим»</w:t>
      </w:r>
    </w:p>
    <w:p w14:paraId="51B00EAA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В зависимый класс из предыдущего эксперимента добавить обратную</w:t>
      </w:r>
    </w:p>
    <w:p w14:paraId="6A2F6B65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ссылку. Создать один экземпляр основного класса и три экземпляра</w:t>
      </w:r>
    </w:p>
    <w:p w14:paraId="3837E12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зависимого класса, реализовав обратную ссылку в виде свойства навигации.</w:t>
      </w:r>
    </w:p>
    <w:p w14:paraId="52C55861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Вызвать метод основного класса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(), вывести его результаты в</w:t>
      </w:r>
    </w:p>
    <w:p w14:paraId="77DC587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консоль и проанализировать результат его работы. Обратиться из объекта</w:t>
      </w:r>
    </w:p>
    <w:p w14:paraId="5B3A4476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зависимого класса к основному с помощью обратной ссылки и вызвать метод</w:t>
      </w:r>
    </w:p>
    <w:p w14:paraId="6561597A" w14:textId="77777777" w:rsidR="009F4B0B" w:rsidRPr="00252033" w:rsidRDefault="009C68DD">
      <w:pPr>
        <w:rPr>
          <w:lang w:val="ru-RU"/>
        </w:rPr>
      </w:pP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().</w:t>
      </w:r>
    </w:p>
    <w:p w14:paraId="62B28BC3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>Эксперимент №4. Отношение агрегации «один ко многим»</w:t>
      </w:r>
    </w:p>
    <w:p w14:paraId="76A8AE0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lastRenderedPageBreak/>
        <w:t xml:space="preserve">      Для классов, созданных в результате эксперимента 2, реализовать</w:t>
      </w:r>
    </w:p>
    <w:p w14:paraId="402820FF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отношение агрегации. Создать один экземпляр основного класса (корня</w:t>
      </w:r>
    </w:p>
    <w:p w14:paraId="5E86BF29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агрегата) и три экземпляра зависимого класса. Последовательно добавить с</w:t>
      </w:r>
    </w:p>
    <w:p w14:paraId="726070A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помощью метода </w:t>
      </w:r>
      <w:r>
        <w:rPr>
          <w:rFonts w:eastAsia="Times New Roman"/>
        </w:rPr>
        <w:t>Add</w:t>
      </w:r>
      <w:r w:rsidRPr="00252033">
        <w:rPr>
          <w:rFonts w:eastAsia="Times New Roman"/>
          <w:lang w:val="ru-RU"/>
        </w:rPr>
        <w:t>() корня агрегата ссылки на объекты зависимого класса.</w:t>
      </w:r>
    </w:p>
    <w:p w14:paraId="78CE413B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Вызвать метод основного класса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(), вывести его результаты в</w:t>
      </w:r>
    </w:p>
    <w:p w14:paraId="1BA965CD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консоль и проанализировать результат его работы.</w:t>
      </w:r>
    </w:p>
    <w:p w14:paraId="4CB33C91" w14:textId="77777777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>Эксперимент №5. Отношение композиции «один ко многим»</w:t>
      </w:r>
    </w:p>
    <w:p w14:paraId="1327716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Для классов, созданных в результате эксперимента 2, реализовать</w:t>
      </w:r>
    </w:p>
    <w:p w14:paraId="6B353C86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отношение композиции. Создать один экземпляр основного класса и три</w:t>
      </w:r>
    </w:p>
    <w:p w14:paraId="745FD9E9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экземпляра зависимого класса путем вызова метода </w:t>
      </w:r>
      <w:r>
        <w:rPr>
          <w:rFonts w:eastAsia="Times New Roman"/>
        </w:rPr>
        <w:t>New</w:t>
      </w:r>
      <w:r w:rsidRPr="00252033">
        <w:rPr>
          <w:rFonts w:eastAsia="Times New Roman"/>
          <w:lang w:val="ru-RU"/>
        </w:rPr>
        <w:t>(), в который</w:t>
      </w:r>
    </w:p>
    <w:p w14:paraId="1C37BBCE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передаются в качестве параметров значения свойств объектов зависимого</w:t>
      </w:r>
    </w:p>
    <w:p w14:paraId="212C8091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                                     2</w:t>
      </w:r>
    </w:p>
    <w:p w14:paraId="434CED0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класса (объекты зависимых классов создаются внутри метода </w:t>
      </w:r>
      <w:r>
        <w:rPr>
          <w:rFonts w:eastAsia="Times New Roman"/>
        </w:rPr>
        <w:t>New</w:t>
      </w:r>
      <w:r w:rsidRPr="00252033">
        <w:rPr>
          <w:rFonts w:eastAsia="Times New Roman"/>
          <w:lang w:val="ru-RU"/>
        </w:rPr>
        <w:t>()).Вызвать</w:t>
      </w:r>
    </w:p>
    <w:p w14:paraId="792E01C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метод основного класса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(), вывести его результаты в консоль и</w:t>
      </w:r>
    </w:p>
    <w:p w14:paraId="75072022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проанализировать результат его работы.</w:t>
      </w:r>
    </w:p>
    <w:p w14:paraId="2D68A752" w14:textId="77777777" w:rsidR="009F4B0B" w:rsidRPr="009C68DD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lang w:val="ru-RU"/>
        </w:rPr>
        <w:t xml:space="preserve">Эксперимент №6. </w:t>
      </w:r>
      <w:r w:rsidRPr="009C68DD">
        <w:rPr>
          <w:rFonts w:eastAsia="Times New Roman"/>
          <w:b/>
          <w:lang w:val="ru-RU"/>
        </w:rPr>
        <w:t>Глубокое клонирование объектов</w:t>
      </w:r>
    </w:p>
    <w:p w14:paraId="22E7CF14" w14:textId="77777777" w:rsidR="009F4B0B" w:rsidRPr="00252033" w:rsidRDefault="009C68DD">
      <w:pPr>
        <w:rPr>
          <w:lang w:val="ru-RU"/>
        </w:rPr>
      </w:pPr>
      <w:r w:rsidRPr="009C68DD">
        <w:rPr>
          <w:rFonts w:eastAsia="Times New Roman"/>
          <w:lang w:val="ru-RU"/>
        </w:rPr>
        <w:t xml:space="preserve">      </w:t>
      </w:r>
      <w:r w:rsidRPr="00252033">
        <w:rPr>
          <w:rFonts w:eastAsia="Times New Roman"/>
          <w:lang w:val="ru-RU"/>
        </w:rPr>
        <w:t>Для классов, созданных в результате эксперимента 4, реализовать</w:t>
      </w:r>
    </w:p>
    <w:p w14:paraId="32000763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метод глубокого клонирования, в котором создается клон (копия) объекта, на</w:t>
      </w:r>
    </w:p>
    <w:p w14:paraId="462821A1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котором вызывается данный метод, при этом создаются копии всех агрегатов</w:t>
      </w:r>
    </w:p>
    <w:p w14:paraId="0C9EEDF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(экземпляров зависимого класса). Создать один экземпляр основного класса</w:t>
      </w:r>
    </w:p>
    <w:p w14:paraId="481BD35A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(корня агрегата) и три экземпляра зависимого класса. Последовательно</w:t>
      </w:r>
    </w:p>
    <w:p w14:paraId="6E880D7E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добавить с помощью метода </w:t>
      </w:r>
      <w:r>
        <w:rPr>
          <w:rFonts w:eastAsia="Times New Roman"/>
        </w:rPr>
        <w:t>Add</w:t>
      </w:r>
      <w:r w:rsidRPr="00252033">
        <w:rPr>
          <w:rFonts w:eastAsia="Times New Roman"/>
          <w:lang w:val="ru-RU"/>
        </w:rPr>
        <w:t>() корня агрегата ссылки на объекты</w:t>
      </w:r>
    </w:p>
    <w:p w14:paraId="747A86E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зависимого класса. Создать клон агрегата, путем вызова метода</w:t>
      </w:r>
    </w:p>
    <w:p w14:paraId="1B95DD3B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клонирования на корне агрегата. Вызвать метод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 на корне агрегата,</w:t>
      </w:r>
    </w:p>
    <w:p w14:paraId="5F54D269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вывести его результаты в консоль и проанализировать результат его работы.</w:t>
      </w:r>
    </w:p>
    <w:p w14:paraId="5418E5E7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lastRenderedPageBreak/>
        <w:t xml:space="preserve">     Создать один экземпляр основного класса и три экземпляра зависимого</w:t>
      </w:r>
    </w:p>
    <w:p w14:paraId="5A38AE00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класса путем вызова метода </w:t>
      </w:r>
      <w:r>
        <w:rPr>
          <w:rFonts w:eastAsia="Times New Roman"/>
        </w:rPr>
        <w:t>New</w:t>
      </w:r>
      <w:r w:rsidRPr="00252033">
        <w:rPr>
          <w:rFonts w:eastAsia="Times New Roman"/>
          <w:lang w:val="ru-RU"/>
        </w:rPr>
        <w:t>(), в который передаются в качестве</w:t>
      </w:r>
    </w:p>
    <w:p w14:paraId="4B782318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параметров значения свойств объектов зависимого класса (объекты</w:t>
      </w:r>
    </w:p>
    <w:p w14:paraId="5AE73B8A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зависимых классов создаются внутри метода </w:t>
      </w:r>
      <w:r>
        <w:rPr>
          <w:rFonts w:eastAsia="Times New Roman"/>
        </w:rPr>
        <w:t>New</w:t>
      </w:r>
      <w:r w:rsidRPr="00252033">
        <w:rPr>
          <w:rFonts w:eastAsia="Times New Roman"/>
          <w:lang w:val="ru-RU"/>
        </w:rPr>
        <w:t>()).Вызвать метод</w:t>
      </w:r>
    </w:p>
    <w:p w14:paraId="73E40594" w14:textId="77777777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 xml:space="preserve">основного класса </w:t>
      </w:r>
      <w:r>
        <w:rPr>
          <w:rFonts w:eastAsia="Times New Roman"/>
        </w:rPr>
        <w:t>ToString</w:t>
      </w:r>
      <w:r w:rsidRPr="00252033">
        <w:rPr>
          <w:rFonts w:eastAsia="Times New Roman"/>
          <w:lang w:val="ru-RU"/>
        </w:rPr>
        <w:t>() и проанализировать результат его работы.</w:t>
      </w:r>
    </w:p>
    <w:p w14:paraId="1AA15D14" w14:textId="77777777" w:rsidR="00B9253E" w:rsidRDefault="00B9253E">
      <w:pPr>
        <w:rPr>
          <w:rFonts w:eastAsia="Times New Roman"/>
          <w:b/>
          <w:sz w:val="36"/>
          <w:lang w:val="ru-RU"/>
        </w:rPr>
      </w:pPr>
      <w:r>
        <w:rPr>
          <w:rFonts w:eastAsia="Times New Roman"/>
          <w:b/>
          <w:sz w:val="36"/>
          <w:lang w:val="ru-RU"/>
        </w:rPr>
        <w:br w:type="page"/>
      </w:r>
    </w:p>
    <w:p w14:paraId="0DB706EA" w14:textId="5EAC7F6D" w:rsidR="009F4B0B" w:rsidRPr="00252033" w:rsidRDefault="009C68DD">
      <w:pPr>
        <w:spacing w:before="240"/>
        <w:rPr>
          <w:lang w:val="ru-RU"/>
        </w:rPr>
      </w:pPr>
      <w:r w:rsidRPr="00252033">
        <w:rPr>
          <w:rFonts w:eastAsia="Times New Roman"/>
          <w:b/>
          <w:sz w:val="36"/>
          <w:lang w:val="ru-RU"/>
        </w:rPr>
        <w:lastRenderedPageBreak/>
        <w:t>Результат работы</w:t>
      </w:r>
    </w:p>
    <w:p w14:paraId="4190F422" w14:textId="77777777" w:rsidR="009F4B0B" w:rsidRPr="00252033" w:rsidRDefault="009C68DD">
      <w:pPr>
        <w:spacing w:before="240"/>
        <w:rPr>
          <w:lang w:val="ru-RU"/>
        </w:rPr>
      </w:pPr>
      <w:r>
        <w:rPr>
          <w:rFonts w:eastAsia="Times New Roman"/>
          <w:b/>
          <w:sz w:val="32"/>
        </w:rPr>
        <w:t>EX</w:t>
      </w:r>
      <w:r w:rsidRPr="00252033">
        <w:rPr>
          <w:rFonts w:eastAsia="Times New Roman"/>
          <w:b/>
          <w:sz w:val="32"/>
          <w:lang w:val="ru-RU"/>
        </w:rPr>
        <w:t>1</w:t>
      </w:r>
    </w:p>
    <w:p w14:paraId="70F28DDF" w14:textId="77777777" w:rsidR="009F4B0B" w:rsidRPr="00252033" w:rsidRDefault="009C68DD">
      <w:pPr>
        <w:spacing w:before="120"/>
        <w:rPr>
          <w:lang w:val="ru-RU"/>
        </w:rPr>
      </w:pPr>
      <w:r>
        <w:rPr>
          <w:rFonts w:eastAsia="Times New Roman"/>
          <w:i/>
          <w:sz w:val="24"/>
        </w:rPr>
        <w:t>EX</w:t>
      </w:r>
      <w:r w:rsidRPr="00252033">
        <w:rPr>
          <w:rFonts w:eastAsia="Times New Roman"/>
          <w:i/>
          <w:sz w:val="24"/>
          <w:lang w:val="ru-RU"/>
        </w:rPr>
        <w:t>1/</w:t>
      </w:r>
      <w:r>
        <w:rPr>
          <w:rFonts w:eastAsia="Times New Roman"/>
          <w:i/>
          <w:sz w:val="24"/>
        </w:rPr>
        <w:t>Program</w:t>
      </w:r>
      <w:r w:rsidRPr="00252033">
        <w:rPr>
          <w:rFonts w:eastAsia="Times New Roman"/>
          <w:i/>
          <w:sz w:val="24"/>
          <w:lang w:val="ru-RU"/>
        </w:rPr>
        <w:t>.</w:t>
      </w:r>
      <w:r>
        <w:rPr>
          <w:rFonts w:eastAsia="Times New Roman"/>
          <w:i/>
          <w:sz w:val="24"/>
        </w:rPr>
        <w:t>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548CE13" w14:textId="77777777">
        <w:tc>
          <w:tcPr>
            <w:tcW w:w="9355" w:type="dxa"/>
            <w:shd w:val="clear" w:color="auto" w:fill="F7F7F7"/>
          </w:tcPr>
          <w:p w14:paraId="243995D4" w14:textId="77777777" w:rsidR="009F4B0B" w:rsidRPr="00252033" w:rsidRDefault="009F4B0B">
            <w:pPr>
              <w:rPr>
                <w:lang w:val="ru-RU"/>
              </w:rPr>
            </w:pPr>
          </w:p>
          <w:p w14:paraId="5035BC8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﻿namespace App;</w:t>
            </w:r>
          </w:p>
          <w:p w14:paraId="388F8BE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5F7ABA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internal static class Program</w:t>
            </w:r>
          </w:p>
          <w:p w14:paraId="398049F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09A2094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static void Main()</w:t>
            </w:r>
          </w:p>
          <w:p w14:paraId="2849E6D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62AADD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Demo1();</w:t>
            </w:r>
          </w:p>
          <w:p w14:paraId="1E5BC6C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Demo2();</w:t>
            </w:r>
          </w:p>
          <w:p w14:paraId="41E4B60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Demo3();</w:t>
            </w:r>
          </w:p>
          <w:p w14:paraId="7E28E5B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Demo4();</w:t>
            </w:r>
          </w:p>
          <w:p w14:paraId="0200906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AB0251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28CD31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static void Demo1()</w:t>
            </w:r>
          </w:p>
          <w:p w14:paraId="6F8B902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5826A7E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Console.WriteLine("1) Ассоциация (однонаправленная)");</w:t>
            </w:r>
          </w:p>
          <w:p w14:paraId="5E04111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a1 = new A1();</w:t>
            </w:r>
          </w:p>
          <w:p w14:paraId="5D0FDCA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b1 = new B1 {PropertyB = "test"};</w:t>
            </w:r>
          </w:p>
          <w:p w14:paraId="449172F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a1.SetAssociation(b1);</w:t>
            </w:r>
          </w:p>
          <w:p w14:paraId="1AF5898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Console.WriteLine(a1.B.PropertyB);</w:t>
            </w:r>
          </w:p>
          <w:p w14:paraId="58AA31F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Console.WriteLine();</w:t>
            </w:r>
          </w:p>
          <w:p w14:paraId="144CECB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620E8B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78D7B7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static void Demo2()</w:t>
            </w:r>
          </w:p>
          <w:p w14:paraId="29C6782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DFBFD3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Console.WriteLine("2) Ассоциация (двунаправленная)");</w:t>
            </w:r>
          </w:p>
          <w:p w14:paraId="072DA4F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a2 = new A2 {PropertyA = "test A"};</w:t>
            </w:r>
          </w:p>
          <w:p w14:paraId="7D1E28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b2 = new B2 {PropertyB = "test B"};</w:t>
            </w:r>
          </w:p>
          <w:p w14:paraId="09051DC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a2.SetAssociation(b2);</w:t>
            </w:r>
          </w:p>
          <w:p w14:paraId="245537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Console.WriteLine(a2.B.PropertyB);</w:t>
            </w:r>
          </w:p>
          <w:p w14:paraId="7432ED9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Console.WriteLine(a2.B.A.PropertyA);</w:t>
            </w:r>
          </w:p>
          <w:p w14:paraId="60D2EE0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Console.WriteLine();</w:t>
            </w:r>
          </w:p>
          <w:p w14:paraId="1701CFA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B88A02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0374A12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static void Demo3()</w:t>
            </w:r>
          </w:p>
          <w:p w14:paraId="2C573CB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9C139B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Console.WriteLine("3) Агрегация 1-&gt;1");</w:t>
            </w:r>
          </w:p>
          <w:p w14:paraId="74D0A16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a = new A3();</w:t>
            </w:r>
          </w:p>
          <w:p w14:paraId="02CE0BC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b = new B3 { PropertyB = "B3 value" };</w:t>
            </w:r>
          </w:p>
          <w:p w14:paraId="35A571E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a.Attach(b);</w:t>
            </w:r>
          </w:p>
          <w:p w14:paraId="2710A59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Console.WriteLine(a.B.PropertyB);</w:t>
            </w:r>
          </w:p>
          <w:p w14:paraId="44AE1C9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a.Dispose();</w:t>
            </w:r>
          </w:p>
          <w:p w14:paraId="668C0BF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Console.WriteLine(b.PropertyB);</w:t>
            </w:r>
          </w:p>
          <w:p w14:paraId="25B51D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    Console.WriteLine(b.Owner == null ? "да" : "нет");</w:t>
            </w:r>
          </w:p>
          <w:p w14:paraId="303914C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Console.WriteLine();</w:t>
            </w:r>
          </w:p>
          <w:p w14:paraId="18E01F3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91A6EE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361D594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static void Demo4()</w:t>
            </w:r>
          </w:p>
          <w:p w14:paraId="1EF7C07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19F080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Console.WriteLine("4) Композиция 1-&gt;1");</w:t>
            </w:r>
          </w:p>
          <w:p w14:paraId="6D04690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B4 bRef;</w:t>
            </w:r>
          </w:p>
          <w:p w14:paraId="5D3E4C5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using (var a = new A4("B4 value"))</w:t>
            </w:r>
          </w:p>
          <w:p w14:paraId="3A03B02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3A8976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bRef = a.B;</w:t>
            </w:r>
          </w:p>
          <w:p w14:paraId="4681A45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Console.WriteLine(a.B.PropertyB);</w:t>
            </w:r>
          </w:p>
          <w:p w14:paraId="76896C9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11190E9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9528AC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try</w:t>
            </w:r>
          </w:p>
          <w:p w14:paraId="3EA3DEA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2FA149A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Console.WriteLine(bRef.PropertyB);</w:t>
            </w:r>
          </w:p>
          <w:p w14:paraId="5993E3E9" w14:textId="77777777" w:rsidR="009F4B0B" w:rsidRPr="00252033" w:rsidRDefault="009C68DD">
            <w:pPr>
              <w:keepLines/>
              <w:spacing w:after="0"/>
              <w:rPr>
                <w:lang w:val="ru-RU"/>
              </w:rPr>
            </w:pPr>
            <w:r>
              <w:rPr>
                <w:rFonts w:ascii="Courier New" w:hAnsi="Courier New"/>
                <w:sz w:val="21"/>
              </w:rPr>
              <w:t xml:space="preserve">            Console</w:t>
            </w:r>
            <w:r w:rsidRPr="00252033">
              <w:rPr>
                <w:rFonts w:ascii="Courier New" w:hAnsi="Courier New"/>
                <w:sz w:val="21"/>
                <w:lang w:val="ru-RU"/>
              </w:rPr>
              <w:t>.</w:t>
            </w:r>
            <w:r>
              <w:rPr>
                <w:rFonts w:ascii="Courier New" w:hAnsi="Courier New"/>
                <w:sz w:val="21"/>
              </w:rPr>
              <w:t>WriteLine</w:t>
            </w:r>
            <w:r w:rsidRPr="00252033">
              <w:rPr>
                <w:rFonts w:ascii="Courier New" w:hAnsi="Courier New"/>
                <w:sz w:val="21"/>
                <w:lang w:val="ru-RU"/>
              </w:rPr>
              <w:t>("сюда не доходим");</w:t>
            </w:r>
          </w:p>
          <w:p w14:paraId="199B43BA" w14:textId="77777777" w:rsidR="009F4B0B" w:rsidRDefault="009C68DD">
            <w:pPr>
              <w:keepLines/>
              <w:spacing w:after="0"/>
            </w:pPr>
            <w:r w:rsidRPr="00252033">
              <w:rPr>
                <w:rFonts w:ascii="Courier New" w:hAnsi="Courier New"/>
                <w:sz w:val="21"/>
                <w:lang w:val="ru-RU"/>
              </w:rPr>
              <w:t xml:space="preserve">        </w:t>
            </w:r>
            <w:r>
              <w:rPr>
                <w:rFonts w:ascii="Courier New" w:hAnsi="Courier New"/>
                <w:sz w:val="21"/>
              </w:rPr>
              <w:t>}</w:t>
            </w:r>
          </w:p>
          <w:p w14:paraId="748207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catch (ObjectDisposedException)</w:t>
            </w:r>
          </w:p>
          <w:p w14:paraId="3B664D3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5EACBB6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Console.WriteLine("ObjectDisposedException, доступа нет");</w:t>
            </w:r>
          </w:p>
          <w:p w14:paraId="239E2D6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0640406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Console.WriteLine();</w:t>
            </w:r>
          </w:p>
          <w:p w14:paraId="69F3788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C6477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05169CAD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EX1/A1.cs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411039C4" w14:textId="77777777">
        <w:tc>
          <w:tcPr>
            <w:tcW w:w="9355" w:type="dxa"/>
            <w:shd w:val="clear" w:color="auto" w:fill="F7F7F7"/>
          </w:tcPr>
          <w:p w14:paraId="4F85505E" w14:textId="77777777" w:rsidR="009F4B0B" w:rsidRDefault="009F4B0B"/>
          <w:p w14:paraId="486916D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029E172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5EA7C2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A1</w:t>
            </w:r>
          </w:p>
          <w:p w14:paraId="0FAA716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18CCC5C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B1? _b1;</w:t>
            </w:r>
          </w:p>
          <w:p w14:paraId="02CCBF0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B1 B =&gt; _b1 ?? throw new Exception("B1 не инициализрована");</w:t>
            </w:r>
          </w:p>
          <w:p w14:paraId="03C84AE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5ED159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SetAssociation(B1 b)</w:t>
            </w:r>
          </w:p>
          <w:p w14:paraId="636117B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1ED7580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(_b1 != null) throw new InvalidOperationException("Связь уже установлена.");</w:t>
            </w:r>
          </w:p>
          <w:p w14:paraId="465956F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_b1 = b ?? throw new ArgumentNullException(nameof(b));</w:t>
            </w:r>
          </w:p>
          <w:p w14:paraId="6C6937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1B770BE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2684EB6C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EX1/A2.cs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08F76C44" w14:textId="77777777">
        <w:tc>
          <w:tcPr>
            <w:tcW w:w="9355" w:type="dxa"/>
            <w:shd w:val="clear" w:color="auto" w:fill="F7F7F7"/>
          </w:tcPr>
          <w:p w14:paraId="54485232" w14:textId="77777777" w:rsidR="009F4B0B" w:rsidRDefault="009F4B0B"/>
          <w:p w14:paraId="7586185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346082B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583A0D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>public class A2</w:t>
            </w:r>
          </w:p>
          <w:p w14:paraId="55BE235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7A5E5BC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PropertyA { get; set; } = "";</w:t>
            </w:r>
          </w:p>
          <w:p w14:paraId="10F4C53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193E2DC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B2? _b2;</w:t>
            </w:r>
          </w:p>
          <w:p w14:paraId="016F66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29B4F34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B2 B =&gt; _b2  ?? throw new Exception("B2 не инициализрована");</w:t>
            </w:r>
          </w:p>
          <w:p w14:paraId="1DE62AC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220347C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SetAssociation(B2 b)</w:t>
            </w:r>
          </w:p>
          <w:p w14:paraId="72E48F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4556255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(_b2 != null) throw new InvalidOperationException("Связь уже установлена.");</w:t>
            </w:r>
          </w:p>
          <w:p w14:paraId="14E3C7F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_b2 = b ?? throw new ArgumentNullException(nameof(b));</w:t>
            </w:r>
          </w:p>
          <w:p w14:paraId="017BE3A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_b2.SetAssociation(this);</w:t>
            </w:r>
          </w:p>
          <w:p w14:paraId="08D9D7C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8380A7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1701186D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EX1/A3.cs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C1A1167" w14:textId="77777777">
        <w:tc>
          <w:tcPr>
            <w:tcW w:w="9355" w:type="dxa"/>
            <w:shd w:val="clear" w:color="auto" w:fill="F7F7F7"/>
          </w:tcPr>
          <w:p w14:paraId="2012D3C5" w14:textId="77777777" w:rsidR="009F4B0B" w:rsidRDefault="009F4B0B"/>
          <w:p w14:paraId="0D52F75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42E65F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AEB039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A3 : IDisposable</w:t>
            </w:r>
          </w:p>
          <w:p w14:paraId="44F47AD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72184CA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B3? _b3;</w:t>
            </w:r>
          </w:p>
          <w:p w14:paraId="2942CE9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B3 B =&gt; _b3  ?? throw new Exception("B3 не инициализрована");</w:t>
            </w:r>
          </w:p>
          <w:p w14:paraId="02FC117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1B367B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Attach(B3 b)</w:t>
            </w:r>
          </w:p>
          <w:p w14:paraId="142C36E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7F438AF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(b is null) throw new ArgumentNullException(nameof(b));</w:t>
            </w:r>
          </w:p>
          <w:p w14:paraId="5D363AE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(_b3 != null) throw new InvalidOperationException("У A3 уже есть часть.");</w:t>
            </w:r>
          </w:p>
          <w:p w14:paraId="047DC93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(b.Owner != null) throw new InvalidOperationException("B3 уже присоединён к другому A3.");</w:t>
            </w:r>
          </w:p>
          <w:p w14:paraId="689C358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_b3 = b;</w:t>
            </w:r>
          </w:p>
          <w:p w14:paraId="4BBDE53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b.Owner = this;</w:t>
            </w:r>
          </w:p>
          <w:p w14:paraId="4F0E534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739DB9C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4EC480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B3 Detach()</w:t>
            </w:r>
          </w:p>
          <w:p w14:paraId="77950F3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C765BF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b = _b3 ?? throw new InvalidOperationException("Нечего отсоединять.");</w:t>
            </w:r>
          </w:p>
          <w:p w14:paraId="53B2230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_b3 = null;</w:t>
            </w:r>
          </w:p>
          <w:p w14:paraId="73F60A9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b.Owner = null;</w:t>
            </w:r>
          </w:p>
          <w:p w14:paraId="4101679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b;</w:t>
            </w:r>
          </w:p>
          <w:p w14:paraId="6DF1291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57C2012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48B38FB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Dispose()</w:t>
            </w:r>
          </w:p>
          <w:p w14:paraId="2B9DF33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5886F9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    if (_b3 != null)</w:t>
            </w:r>
          </w:p>
          <w:p w14:paraId="3E2E52F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1232B14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_b3.Owner = null; </w:t>
            </w:r>
          </w:p>
          <w:p w14:paraId="3DC753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_b3 = null;</w:t>
            </w:r>
          </w:p>
          <w:p w14:paraId="22CCA8C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2074807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0710D5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0F1AA936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EX1/A4.cs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6D3CEF56" w14:textId="77777777">
        <w:tc>
          <w:tcPr>
            <w:tcW w:w="9355" w:type="dxa"/>
            <w:shd w:val="clear" w:color="auto" w:fill="F7F7F7"/>
          </w:tcPr>
          <w:p w14:paraId="0CDA3BC9" w14:textId="77777777" w:rsidR="009F4B0B" w:rsidRDefault="009F4B0B"/>
          <w:p w14:paraId="2B34463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0F768EA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24BCBB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A4: IDisposable</w:t>
            </w:r>
          </w:p>
          <w:p w14:paraId="40D277D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654CE0A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B4 B { get; }</w:t>
            </w:r>
          </w:p>
          <w:p w14:paraId="515252A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E3AE76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A4(string valueForB) =&gt; B = new B4(valueForB);</w:t>
            </w:r>
          </w:p>
          <w:p w14:paraId="14CB4BF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62EAA8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Dispose()</w:t>
            </w:r>
          </w:p>
          <w:p w14:paraId="575209A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01489C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B.Dispose(); </w:t>
            </w:r>
          </w:p>
          <w:p w14:paraId="59A18AB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5529C2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55B6A369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EX1/B1.cs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610A35C3" w14:textId="77777777">
        <w:tc>
          <w:tcPr>
            <w:tcW w:w="9355" w:type="dxa"/>
            <w:shd w:val="clear" w:color="auto" w:fill="F7F7F7"/>
          </w:tcPr>
          <w:p w14:paraId="5AA7E602" w14:textId="77777777" w:rsidR="009F4B0B" w:rsidRDefault="009F4B0B"/>
          <w:p w14:paraId="762FC60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21CCB23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4DDC0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B1</w:t>
            </w:r>
          </w:p>
          <w:p w14:paraId="0A27E98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38377EF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PropertyB { get; set; } = "";</w:t>
            </w:r>
          </w:p>
          <w:p w14:paraId="440DD0A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5FBD624A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EX1/B2.cs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4FD96AE7" w14:textId="77777777">
        <w:tc>
          <w:tcPr>
            <w:tcW w:w="9355" w:type="dxa"/>
            <w:shd w:val="clear" w:color="auto" w:fill="F7F7F7"/>
          </w:tcPr>
          <w:p w14:paraId="7F7092A9" w14:textId="77777777" w:rsidR="009F4B0B" w:rsidRDefault="009F4B0B"/>
          <w:p w14:paraId="1CB75F2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41CAE58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FD4AEB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B2</w:t>
            </w:r>
          </w:p>
          <w:p w14:paraId="3D3F2BD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3B81F25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PropertyB { get; set; } = "";</w:t>
            </w:r>
          </w:p>
          <w:p w14:paraId="033B74B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1AF83F6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A2? _a2;</w:t>
            </w:r>
          </w:p>
          <w:p w14:paraId="40A6415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4525AA6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A2 A =&gt; _a2  ?? throw new Exception("A2 не инициализрована");</w:t>
            </w:r>
          </w:p>
          <w:p w14:paraId="51071EA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1930332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public void SetAssociation(A2 a)</w:t>
            </w:r>
          </w:p>
          <w:p w14:paraId="69273F6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1B7286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(_a2 != null) throw new InvalidOperationException("Связь уже установлена.");</w:t>
            </w:r>
          </w:p>
          <w:p w14:paraId="0A95F22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_a2 = a ?? throw new ArgumentNullException(nameof(a));</w:t>
            </w:r>
          </w:p>
          <w:p w14:paraId="357789E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45F129B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62E70691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EX1/B3.cs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4FD90DB2" w14:textId="77777777">
        <w:tc>
          <w:tcPr>
            <w:tcW w:w="9355" w:type="dxa"/>
            <w:shd w:val="clear" w:color="auto" w:fill="F7F7F7"/>
          </w:tcPr>
          <w:p w14:paraId="53F3E308" w14:textId="77777777" w:rsidR="009F4B0B" w:rsidRDefault="009F4B0B"/>
          <w:p w14:paraId="4E599B7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5EAF3F1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413202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B3</w:t>
            </w:r>
          </w:p>
          <w:p w14:paraId="6CC6569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0FF5669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PropertyB { get; set; } = "";</w:t>
            </w:r>
          </w:p>
          <w:p w14:paraId="546E0A2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A3? Owner { get; internal set; }</w:t>
            </w:r>
          </w:p>
          <w:p w14:paraId="1C8906D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54EF5575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EX1/B4.cs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5A075BB1" w14:textId="77777777">
        <w:tc>
          <w:tcPr>
            <w:tcW w:w="9355" w:type="dxa"/>
            <w:shd w:val="clear" w:color="auto" w:fill="F7F7F7"/>
          </w:tcPr>
          <w:p w14:paraId="7CAE43A4" w14:textId="77777777" w:rsidR="009F4B0B" w:rsidRDefault="009F4B0B"/>
          <w:p w14:paraId="4465D82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12210C8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8EA8D2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B4: IDisposable</w:t>
            </w:r>
          </w:p>
          <w:p w14:paraId="79350F0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038DF91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string _value;</w:t>
            </w:r>
          </w:p>
          <w:p w14:paraId="789A1C7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bool _disposed;</w:t>
            </w:r>
          </w:p>
          <w:p w14:paraId="4B428F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380F5F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internal B4(string value) =&gt; _value = value;</w:t>
            </w:r>
          </w:p>
          <w:p w14:paraId="1568A88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B16D5F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PropertyB</w:t>
            </w:r>
          </w:p>
          <w:p w14:paraId="661ADC5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F83C24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get</w:t>
            </w:r>
          </w:p>
          <w:p w14:paraId="6CC030D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241ECAA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if (_disposed) throw new ObjectDisposedException(nameof(B4));</w:t>
            </w:r>
          </w:p>
          <w:p w14:paraId="4C50353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return _value;</w:t>
            </w:r>
          </w:p>
          <w:p w14:paraId="3C1657B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402F23E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B811F6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39E54A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Dispose() =&gt; _disposed = true;</w:t>
            </w:r>
          </w:p>
          <w:p w14:paraId="7C22B1A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0B504B82" w14:textId="77777777" w:rsidR="00904EE7" w:rsidRDefault="00904EE7">
      <w:pPr>
        <w:spacing w:before="240"/>
        <w:rPr>
          <w:rFonts w:eastAsia="Times New Roman"/>
          <w:b/>
          <w:sz w:val="32"/>
        </w:rPr>
      </w:pPr>
    </w:p>
    <w:p w14:paraId="5D0D6D6E" w14:textId="77777777" w:rsidR="00904EE7" w:rsidRDefault="00904EE7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67557C53" w14:textId="226D7AD1" w:rsidR="009F4B0B" w:rsidRDefault="009C68DD">
      <w:pPr>
        <w:spacing w:before="240"/>
      </w:pPr>
      <w:r>
        <w:rPr>
          <w:rFonts w:eastAsia="Times New Roman"/>
          <w:b/>
          <w:sz w:val="32"/>
        </w:rPr>
        <w:lastRenderedPageBreak/>
        <w:t>EX2</w:t>
      </w:r>
    </w:p>
    <w:p w14:paraId="558F72FD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EX2/Group.cs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016A50DB" w14:textId="77777777">
        <w:tc>
          <w:tcPr>
            <w:tcW w:w="9355" w:type="dxa"/>
            <w:shd w:val="clear" w:color="auto" w:fill="F7F7F7"/>
          </w:tcPr>
          <w:p w14:paraId="7B3B30E5" w14:textId="77777777" w:rsidR="009F4B0B" w:rsidRDefault="009F4B0B"/>
          <w:p w14:paraId="28CFAAF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using System.Text;</w:t>
            </w:r>
          </w:p>
          <w:p w14:paraId="41DF980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9D848D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39703DF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20549D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Group</w:t>
            </w:r>
          </w:p>
          <w:p w14:paraId="3FEE067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297B8CE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Name { get; }</w:t>
            </w:r>
          </w:p>
          <w:p w14:paraId="03DA3DB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67D376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List&lt;Student&gt; _students = new();</w:t>
            </w:r>
          </w:p>
          <w:p w14:paraId="6CC2E8D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IReadOnlyList&lt;Student&gt; Students =&gt; _students;</w:t>
            </w:r>
          </w:p>
          <w:p w14:paraId="0C6B876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4373C1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Group(string name)</w:t>
            </w:r>
          </w:p>
          <w:p w14:paraId="2608E98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EF3386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Name = name ?? throw new ArgumentNullException(nameof(name));</w:t>
            </w:r>
          </w:p>
          <w:p w14:paraId="13C7C44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71C0964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4510EA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AddStudent(Student student)</w:t>
            </w:r>
          </w:p>
          <w:p w14:paraId="34AB409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28D964E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(student is null) throw new ArgumentNullException(nameof(student));</w:t>
            </w:r>
          </w:p>
          <w:p w14:paraId="3700C46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_students.Add(student);</w:t>
            </w:r>
          </w:p>
          <w:p w14:paraId="337BEFD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4AC38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E10128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</w:t>
            </w:r>
          </w:p>
          <w:p w14:paraId="59A343E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77172C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sb = new StringBuilder();</w:t>
            </w:r>
          </w:p>
          <w:p w14:paraId="064CFF0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sb.AppendLine($"Группа: \"{Name}\"");</w:t>
            </w:r>
          </w:p>
          <w:p w14:paraId="52E18FD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sb.AppendLine($"Студентов: {Students.Count}");</w:t>
            </w:r>
          </w:p>
          <w:p w14:paraId="3258A13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 (int i = 0; i &lt; _students.Count; i++)</w:t>
            </w:r>
          </w:p>
          <w:p w14:paraId="0D2EBBD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54E7F0C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sb.AppendLine($"  {i + 1}. {_students[i]}");</w:t>
            </w:r>
          </w:p>
          <w:p w14:paraId="610DEB4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6E08A1F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sb.ToString();</w:t>
            </w:r>
          </w:p>
          <w:p w14:paraId="5C3B6FE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F3FE61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66AC8EE3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EX2/Student.cs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3B66EDD9" w14:textId="77777777">
        <w:tc>
          <w:tcPr>
            <w:tcW w:w="9355" w:type="dxa"/>
            <w:shd w:val="clear" w:color="auto" w:fill="F7F7F7"/>
          </w:tcPr>
          <w:p w14:paraId="04F2968D" w14:textId="77777777" w:rsidR="009F4B0B" w:rsidRDefault="009F4B0B"/>
          <w:p w14:paraId="6986565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61AC485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960E71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Student</w:t>
            </w:r>
          </w:p>
          <w:p w14:paraId="058D0B0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0EED10E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public string FirstName { get; }</w:t>
            </w:r>
          </w:p>
          <w:p w14:paraId="37AEC72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LastName { get; }</w:t>
            </w:r>
          </w:p>
          <w:p w14:paraId="471A534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7FA4C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Student(string firstName, string lastName)</w:t>
            </w:r>
          </w:p>
          <w:p w14:paraId="384ECB1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41D2216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FirstName = firstName ?? throw new ArgumentNullException(nameof(firstName));</w:t>
            </w:r>
          </w:p>
          <w:p w14:paraId="3557288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LastName = lastName ?? throw new ArgumentNullException(nameof(lastName));</w:t>
            </w:r>
          </w:p>
          <w:p w14:paraId="6BBBB0C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1A793F9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88995B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 =&gt; $"Студент(\"{FirstName} {LastName}\")";</w:t>
            </w:r>
          </w:p>
          <w:p w14:paraId="1142669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</w:tc>
      </w:tr>
    </w:tbl>
    <w:p w14:paraId="76BF77BE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EX2/Program.cs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21A7A75D" w14:textId="77777777">
        <w:tc>
          <w:tcPr>
            <w:tcW w:w="9355" w:type="dxa"/>
            <w:shd w:val="clear" w:color="auto" w:fill="F7F7F7"/>
          </w:tcPr>
          <w:p w14:paraId="2A61B307" w14:textId="77777777" w:rsidR="009F4B0B" w:rsidRDefault="009F4B0B"/>
          <w:p w14:paraId="011DE8E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﻿using App;</w:t>
            </w:r>
          </w:p>
          <w:p w14:paraId="737C220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C32776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 = new Group("Группа ПИ-101");</w:t>
            </w:r>
          </w:p>
          <w:p w14:paraId="371AADD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58ADBD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group.AddStudent(new Student("Иван", "Иванов"));</w:t>
            </w:r>
          </w:p>
          <w:p w14:paraId="0B212B7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group.AddStudent(new Student("Мария", "Петрова"));</w:t>
            </w:r>
          </w:p>
          <w:p w14:paraId="128E267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group.AddStudent(new Student("Сергей", "Смирнов"));</w:t>
            </w:r>
          </w:p>
          <w:p w14:paraId="726664B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group.AddStudent(new Student("Анна", "Кузнецова"));</w:t>
            </w:r>
          </w:p>
          <w:p w14:paraId="5D32B73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group.AddStudent(new Student("Дмитрий", "Соколов"));</w:t>
            </w:r>
          </w:p>
          <w:p w14:paraId="7DAC9B9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1DACAE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Console.WriteLine(group.ToString());</w:t>
            </w:r>
          </w:p>
        </w:tc>
      </w:tr>
    </w:tbl>
    <w:p w14:paraId="1C8BD39A" w14:textId="77777777" w:rsidR="00904EE7" w:rsidRDefault="00904EE7">
      <w:pPr>
        <w:spacing w:before="240"/>
        <w:rPr>
          <w:rFonts w:eastAsia="Times New Roman"/>
          <w:b/>
          <w:sz w:val="32"/>
        </w:rPr>
      </w:pPr>
    </w:p>
    <w:p w14:paraId="5B7A7145" w14:textId="77777777" w:rsidR="00904EE7" w:rsidRDefault="00904EE7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37CC5647" w14:textId="3B41843A" w:rsidR="009F4B0B" w:rsidRDefault="009C68DD">
      <w:pPr>
        <w:spacing w:before="240"/>
      </w:pPr>
      <w:r>
        <w:rPr>
          <w:rFonts w:eastAsia="Times New Roman"/>
          <w:b/>
          <w:sz w:val="32"/>
        </w:rPr>
        <w:lastRenderedPageBreak/>
        <w:t>EX3</w:t>
      </w:r>
    </w:p>
    <w:p w14:paraId="3516C42D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EX3/Group.cs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5F054786" w14:textId="77777777">
        <w:tc>
          <w:tcPr>
            <w:tcW w:w="9355" w:type="dxa"/>
            <w:shd w:val="clear" w:color="auto" w:fill="F7F7F7"/>
          </w:tcPr>
          <w:p w14:paraId="4570B8C8" w14:textId="77777777" w:rsidR="009F4B0B" w:rsidRDefault="009F4B0B"/>
          <w:p w14:paraId="106DA09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using System.Text;</w:t>
            </w:r>
          </w:p>
          <w:p w14:paraId="58B72CE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64194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1CD86D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5E68CA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Group</w:t>
            </w:r>
          </w:p>
          <w:p w14:paraId="68AF90E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3257CA4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Name { get; }</w:t>
            </w:r>
          </w:p>
          <w:p w14:paraId="6CF730F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21EA8F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List&lt;Student&gt; _students = new();</w:t>
            </w:r>
          </w:p>
          <w:p w14:paraId="4D458E0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IReadOnlyList&lt;Student&gt; Students =&gt; _students;</w:t>
            </w:r>
          </w:p>
          <w:p w14:paraId="0065C0F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AA970B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Group(string name)</w:t>
            </w:r>
          </w:p>
          <w:p w14:paraId="31560F4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4D94BCC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Name = name ?? throw new ArgumentNullException(nameof(name));</w:t>
            </w:r>
          </w:p>
          <w:p w14:paraId="5E1B220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51F4D9B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951B27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AddStudent(Student student)</w:t>
            </w:r>
          </w:p>
          <w:p w14:paraId="0E37C59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0CA4D7B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(student is null) throw new ArgumentNullException(nameof(student));</w:t>
            </w:r>
          </w:p>
          <w:p w14:paraId="2AF4BD2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(!_students.Contains(student))</w:t>
            </w:r>
          </w:p>
          <w:p w14:paraId="0A0A79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4EF39E3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_students.Add(student);</w:t>
            </w:r>
          </w:p>
          <w:p w14:paraId="73094AC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student.Group = this;</w:t>
            </w:r>
          </w:p>
          <w:p w14:paraId="46872B0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4A8AB14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45C046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C5D04B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</w:t>
            </w:r>
          </w:p>
          <w:p w14:paraId="178BFD5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70829FE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sb = new StringBuilder();</w:t>
            </w:r>
          </w:p>
          <w:p w14:paraId="5E3E8FE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sb.AppendLine($"Группа: \"{Name}\"");</w:t>
            </w:r>
          </w:p>
          <w:p w14:paraId="2123895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sb.AppendLine($"Студентов: {Students.Count}");</w:t>
            </w:r>
          </w:p>
          <w:p w14:paraId="6B58316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 (int i = 0; i &lt; _students.Count; i++)</w:t>
            </w:r>
          </w:p>
          <w:p w14:paraId="316B5C9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7ECBB4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sb.AppendLine($"  {i + 1}. {_students[i]}");</w:t>
            </w:r>
          </w:p>
          <w:p w14:paraId="67CCA38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30A94E5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sb.ToString();</w:t>
            </w:r>
          </w:p>
          <w:p w14:paraId="6A2EA46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1A663D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5F4B18D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6895C1D5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EX3/Student.cs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4B7A92B" w14:textId="77777777">
        <w:tc>
          <w:tcPr>
            <w:tcW w:w="9355" w:type="dxa"/>
            <w:shd w:val="clear" w:color="auto" w:fill="F7F7F7"/>
          </w:tcPr>
          <w:p w14:paraId="543A06A2" w14:textId="77777777" w:rsidR="009F4B0B" w:rsidRDefault="009F4B0B"/>
          <w:p w14:paraId="511D512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6CBF89B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B12A93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Student</w:t>
            </w:r>
          </w:p>
          <w:p w14:paraId="65F363B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4546876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FirstName { get; }</w:t>
            </w:r>
          </w:p>
          <w:p w14:paraId="3DC46AC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LastName { get; }</w:t>
            </w:r>
          </w:p>
          <w:p w14:paraId="33414CA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6B258B6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Group? Group { get; internal set; }</w:t>
            </w:r>
          </w:p>
          <w:p w14:paraId="1A61391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ED734C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Student(string firstName, string lastName)</w:t>
            </w:r>
          </w:p>
          <w:p w14:paraId="41110DA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4645016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FirstName = firstName ?? throw new ArgumentNullException(nameof(firstName));</w:t>
            </w:r>
          </w:p>
          <w:p w14:paraId="6053A86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LastName = lastName ?? throw new ArgumentNullException(nameof(lastName));</w:t>
            </w:r>
          </w:p>
          <w:p w14:paraId="04715FE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0C78CF8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1BE20C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 =&gt; $"Студент(\"{FirstName} {LastName}\")";</w:t>
            </w:r>
          </w:p>
          <w:p w14:paraId="45FBFE4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6F56EC6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44E1C597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EX3/Program.cs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178DAB3C" w14:textId="77777777">
        <w:tc>
          <w:tcPr>
            <w:tcW w:w="9355" w:type="dxa"/>
            <w:shd w:val="clear" w:color="auto" w:fill="F7F7F7"/>
          </w:tcPr>
          <w:p w14:paraId="24660C25" w14:textId="77777777" w:rsidR="009F4B0B" w:rsidRDefault="009F4B0B"/>
          <w:p w14:paraId="79ECBC8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﻿using App;</w:t>
            </w:r>
          </w:p>
          <w:p w14:paraId="0A0AA0F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4CE675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 = new Group("Группа ПИ-201");</w:t>
            </w:r>
          </w:p>
          <w:p w14:paraId="0D60651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6137C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s1 = new Student("Иван", "Иванов");</w:t>
            </w:r>
          </w:p>
          <w:p w14:paraId="748D9DC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s2 = new Student("Мария", "Петрова");</w:t>
            </w:r>
          </w:p>
          <w:p w14:paraId="77E9F5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s3 = new Student("Сергей", "Смирнов");</w:t>
            </w:r>
          </w:p>
          <w:p w14:paraId="658BF52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548258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group.AddStudent(s1);</w:t>
            </w:r>
          </w:p>
          <w:p w14:paraId="7BD5199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group.AddStudent(s2);</w:t>
            </w:r>
          </w:p>
          <w:p w14:paraId="3942A1D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group.AddStudent(s3);</w:t>
            </w:r>
          </w:p>
          <w:p w14:paraId="4C48CBE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FC2C88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Console.WriteLine("Вывод группы через Group.ToString():");</w:t>
            </w:r>
          </w:p>
          <w:p w14:paraId="0E94206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Console.WriteLine(group.ToString());</w:t>
            </w:r>
          </w:p>
          <w:p w14:paraId="63AB500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E2A03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Console.WriteLine("Вывод группы через обратную ссылку из объекта студента:");</w:t>
            </w:r>
          </w:p>
          <w:p w14:paraId="6CC6894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Console.WriteLine(s2.Group?.ToString());</w:t>
            </w:r>
          </w:p>
        </w:tc>
      </w:tr>
    </w:tbl>
    <w:p w14:paraId="0BAC8CC4" w14:textId="77777777" w:rsidR="00904EE7" w:rsidRDefault="00904EE7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30EEDE10" w14:textId="0081B940" w:rsidR="009F4B0B" w:rsidRDefault="009C68DD">
      <w:pPr>
        <w:spacing w:before="240"/>
      </w:pPr>
      <w:r>
        <w:rPr>
          <w:rFonts w:eastAsia="Times New Roman"/>
          <w:b/>
          <w:sz w:val="32"/>
        </w:rPr>
        <w:lastRenderedPageBreak/>
        <w:t>EX4</w:t>
      </w:r>
    </w:p>
    <w:p w14:paraId="56C9C74E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EX4/Group.cs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3D5939C7" w14:textId="77777777">
        <w:tc>
          <w:tcPr>
            <w:tcW w:w="9355" w:type="dxa"/>
            <w:shd w:val="clear" w:color="auto" w:fill="F7F7F7"/>
          </w:tcPr>
          <w:p w14:paraId="15EFDDB8" w14:textId="77777777" w:rsidR="009F4B0B" w:rsidRDefault="009F4B0B"/>
          <w:p w14:paraId="2E19A24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using System.Text;</w:t>
            </w:r>
          </w:p>
          <w:p w14:paraId="28734DB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A7A449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6FA65B8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C1126F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Group</w:t>
            </w:r>
          </w:p>
          <w:p w14:paraId="1911FB4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61E08E5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Name { get; }</w:t>
            </w:r>
          </w:p>
          <w:p w14:paraId="7EC122A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25C31D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List&lt;Student&gt; _students = new();</w:t>
            </w:r>
          </w:p>
          <w:p w14:paraId="35F113F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IReadOnlyList&lt;Student&gt; Students =&gt; _students;</w:t>
            </w:r>
          </w:p>
          <w:p w14:paraId="7C98E00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FD71D7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Group(string name)</w:t>
            </w:r>
          </w:p>
          <w:p w14:paraId="4A9275F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FC4316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Name = name ?? throw new ArgumentNullException(nameof(name));</w:t>
            </w:r>
          </w:p>
          <w:p w14:paraId="54A786B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9E72B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47D1A0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Add(Student student)</w:t>
            </w:r>
          </w:p>
          <w:p w14:paraId="7E5D604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5F4371D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(student is null) throw new ArgumentNullException(nameof(student));</w:t>
            </w:r>
          </w:p>
          <w:p w14:paraId="3973FEA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(!_students.Contains(student))</w:t>
            </w:r>
          </w:p>
          <w:p w14:paraId="31FE396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_students.Add(student);</w:t>
            </w:r>
          </w:p>
          <w:p w14:paraId="00EDA06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372F63C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014041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</w:t>
            </w:r>
          </w:p>
          <w:p w14:paraId="0AEDC52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5EB0C74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sb = new StringBuilder();</w:t>
            </w:r>
          </w:p>
          <w:p w14:paraId="3EDAAAE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sb.AppendLine($"Группа: \"{Name}\"");</w:t>
            </w:r>
          </w:p>
          <w:p w14:paraId="65DBB9F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sb.AppendLine($"Студентов: {Students.Count}");</w:t>
            </w:r>
          </w:p>
          <w:p w14:paraId="3979DBD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 (int i = 0; i &lt; _students.Count; i++)</w:t>
            </w:r>
          </w:p>
          <w:p w14:paraId="12F4DB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5686F7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sb.AppendLine($"  {i + 1}. {_students[i]}");</w:t>
            </w:r>
          </w:p>
          <w:p w14:paraId="12CAF46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0F10128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sb.ToString();</w:t>
            </w:r>
          </w:p>
          <w:p w14:paraId="76A3947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7C8387B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5CFBA79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230A4CAE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EX4/Student.cs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3CCAD62D" w14:textId="77777777">
        <w:tc>
          <w:tcPr>
            <w:tcW w:w="9355" w:type="dxa"/>
            <w:shd w:val="clear" w:color="auto" w:fill="F7F7F7"/>
          </w:tcPr>
          <w:p w14:paraId="5D2C6A54" w14:textId="77777777" w:rsidR="009F4B0B" w:rsidRDefault="009F4B0B"/>
          <w:p w14:paraId="0BF7FE6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43E829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C9C9DB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>public class Student</w:t>
            </w:r>
          </w:p>
          <w:p w14:paraId="5F5B800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544B3A6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FirstName { get; }</w:t>
            </w:r>
          </w:p>
          <w:p w14:paraId="650C3B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LastName { get; }</w:t>
            </w:r>
          </w:p>
          <w:p w14:paraId="21477C0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E6CE47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Student(string firstName, string lastName)</w:t>
            </w:r>
          </w:p>
          <w:p w14:paraId="42867D1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C7A4BA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FirstName = firstName ?? throw new ArgumentNullException(nameof(firstName));</w:t>
            </w:r>
          </w:p>
          <w:p w14:paraId="3AB50D2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LastName = lastName ?? throw new ArgumentNullException(nameof(lastName));</w:t>
            </w:r>
          </w:p>
          <w:p w14:paraId="4EC64F9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8E7ECB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471A77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 =&gt; $"Студент(\"{FirstName} {LastName}\")";</w:t>
            </w:r>
          </w:p>
          <w:p w14:paraId="7732386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5CAB904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4C8742C8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EX4/Program.cs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187EB47" w14:textId="77777777">
        <w:tc>
          <w:tcPr>
            <w:tcW w:w="9355" w:type="dxa"/>
            <w:shd w:val="clear" w:color="auto" w:fill="F7F7F7"/>
          </w:tcPr>
          <w:p w14:paraId="7C19C29A" w14:textId="77777777" w:rsidR="009F4B0B" w:rsidRDefault="009F4B0B"/>
          <w:p w14:paraId="034B86E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﻿using App;</w:t>
            </w:r>
          </w:p>
          <w:p w14:paraId="038246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7C517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 = new Group("Группа АГ-301");</w:t>
            </w:r>
          </w:p>
          <w:p w14:paraId="1F1C65A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F75553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s1 = new Student("Иван", "Иванов");</w:t>
            </w:r>
          </w:p>
          <w:p w14:paraId="7353281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s2 = new Student("Мария", "Петрова");</w:t>
            </w:r>
          </w:p>
          <w:p w14:paraId="5836305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s3 = new Student("Сергей", "Смирнов");</w:t>
            </w:r>
          </w:p>
          <w:p w14:paraId="31E9F4D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762B78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group.Add(s1);</w:t>
            </w:r>
          </w:p>
          <w:p w14:paraId="212733D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group.Add(s2);</w:t>
            </w:r>
          </w:p>
          <w:p w14:paraId="77FDC1A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group.Add(s3);</w:t>
            </w:r>
          </w:p>
          <w:p w14:paraId="5CFB4D7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FD74B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Console.WriteLine(group.ToString());</w:t>
            </w:r>
          </w:p>
        </w:tc>
      </w:tr>
    </w:tbl>
    <w:p w14:paraId="3C332C64" w14:textId="77777777" w:rsidR="00904EE7" w:rsidRDefault="00904EE7">
      <w:pPr>
        <w:spacing w:before="240"/>
        <w:rPr>
          <w:rFonts w:eastAsia="Times New Roman"/>
          <w:b/>
          <w:sz w:val="32"/>
        </w:rPr>
      </w:pPr>
    </w:p>
    <w:p w14:paraId="7455DC09" w14:textId="77777777" w:rsidR="00904EE7" w:rsidRDefault="00904EE7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065A077F" w14:textId="123AC9A1" w:rsidR="009F4B0B" w:rsidRDefault="009C68DD">
      <w:pPr>
        <w:spacing w:before="240"/>
      </w:pPr>
      <w:r>
        <w:rPr>
          <w:rFonts w:eastAsia="Times New Roman"/>
          <w:b/>
          <w:sz w:val="32"/>
        </w:rPr>
        <w:lastRenderedPageBreak/>
        <w:t>EX5</w:t>
      </w:r>
    </w:p>
    <w:p w14:paraId="46DE3AA0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EX5/Group.cs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31A753F3" w14:textId="77777777">
        <w:tc>
          <w:tcPr>
            <w:tcW w:w="9355" w:type="dxa"/>
            <w:shd w:val="clear" w:color="auto" w:fill="F7F7F7"/>
          </w:tcPr>
          <w:p w14:paraId="567BDB66" w14:textId="77777777" w:rsidR="009F4B0B" w:rsidRDefault="009F4B0B"/>
          <w:p w14:paraId="689CB8A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using System.Text;</w:t>
            </w:r>
          </w:p>
          <w:p w14:paraId="5F64243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FCE84D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50CACF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F8064D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Group</w:t>
            </w:r>
          </w:p>
          <w:p w14:paraId="4BAA579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60EF058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Name { get; }</w:t>
            </w:r>
          </w:p>
          <w:p w14:paraId="4CB33B4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12F5A74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List&lt;Student&gt; _students = new();</w:t>
            </w:r>
          </w:p>
          <w:p w14:paraId="751E0C4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IReadOnlyList&lt;Student&gt; Students =&gt; _students;</w:t>
            </w:r>
          </w:p>
          <w:p w14:paraId="1CC9EB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9554F1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Group(string name)</w:t>
            </w:r>
          </w:p>
          <w:p w14:paraId="28C7852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094B65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Name = name ?? throw new ArgumentNullException(nameof(name));</w:t>
            </w:r>
          </w:p>
          <w:p w14:paraId="2C82053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130FED4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650E506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New(string firstName, string lastName)</w:t>
            </w:r>
          </w:p>
          <w:p w14:paraId="71302FB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0A2D88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student = new Student(firstName, lastName);</w:t>
            </w:r>
          </w:p>
          <w:p w14:paraId="62592EC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_students.Add(student);</w:t>
            </w:r>
          </w:p>
          <w:p w14:paraId="12642E3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84D7DA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FDA0D5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</w:t>
            </w:r>
          </w:p>
          <w:p w14:paraId="2B3E99C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1B9D17B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sb = new StringBuilder();</w:t>
            </w:r>
          </w:p>
          <w:p w14:paraId="74A4A8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sb.AppendLine($"Группа: \"{Name}\"");</w:t>
            </w:r>
          </w:p>
          <w:p w14:paraId="6BDA128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sb.AppendLine($"Студентов: {Students.Count}");</w:t>
            </w:r>
          </w:p>
          <w:p w14:paraId="28059C7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 (int i = 0; i &lt; _students.Count; i++)</w:t>
            </w:r>
          </w:p>
          <w:p w14:paraId="7A5119F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145EC9B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sb.AppendLine($"  {i + 1}. {_students[i]}");</w:t>
            </w:r>
          </w:p>
          <w:p w14:paraId="136C496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3C49579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sb.ToString();</w:t>
            </w:r>
          </w:p>
          <w:p w14:paraId="64B27E9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EAF6A4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1A8D169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7B4C6F9C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EX5/Student.cs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07D55D2" w14:textId="77777777">
        <w:tc>
          <w:tcPr>
            <w:tcW w:w="9355" w:type="dxa"/>
            <w:shd w:val="clear" w:color="auto" w:fill="F7F7F7"/>
          </w:tcPr>
          <w:p w14:paraId="3E62A7D0" w14:textId="77777777" w:rsidR="009F4B0B" w:rsidRDefault="009F4B0B"/>
          <w:p w14:paraId="69CC9ED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69F78F5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9434E5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Student</w:t>
            </w:r>
          </w:p>
          <w:p w14:paraId="0620D62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34C4E77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public string FirstName { get; }</w:t>
            </w:r>
          </w:p>
          <w:p w14:paraId="00EFC04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LastName { get; }</w:t>
            </w:r>
          </w:p>
          <w:p w14:paraId="08AF4E2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8565ED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Student(string firstName, string lastName)</w:t>
            </w:r>
          </w:p>
          <w:p w14:paraId="34819C0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B4AF3E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FirstName = firstName ?? throw new ArgumentNullException(nameof(firstName));</w:t>
            </w:r>
          </w:p>
          <w:p w14:paraId="357BFCC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LastName = lastName ?? throw new ArgumentNullException(nameof(lastName));</w:t>
            </w:r>
          </w:p>
          <w:p w14:paraId="709DFF2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7851EA8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99F572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 =&gt; $"Студент(\"{FirstName} {LastName}\")";</w:t>
            </w:r>
          </w:p>
          <w:p w14:paraId="70DFFEE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5C42247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135257C5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EX5/Program.cs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57222E43" w14:textId="77777777">
        <w:tc>
          <w:tcPr>
            <w:tcW w:w="9355" w:type="dxa"/>
            <w:shd w:val="clear" w:color="auto" w:fill="F7F7F7"/>
          </w:tcPr>
          <w:p w14:paraId="58FDEB6B" w14:textId="77777777" w:rsidR="009F4B0B" w:rsidRDefault="009F4B0B"/>
          <w:p w14:paraId="203D535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﻿using App;</w:t>
            </w:r>
          </w:p>
          <w:p w14:paraId="6BB2366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EDDB71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 = new Group("Группа КОМ-401");</w:t>
            </w:r>
          </w:p>
          <w:p w14:paraId="0AC553C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F2CE1FF" w14:textId="77777777" w:rsidR="009F4B0B" w:rsidRPr="00252033" w:rsidRDefault="009C68DD">
            <w:pPr>
              <w:keepLines/>
              <w:spacing w:after="0"/>
              <w:rPr>
                <w:lang w:val="ru-RU"/>
              </w:rPr>
            </w:pPr>
            <w:r>
              <w:rPr>
                <w:rFonts w:ascii="Courier New" w:hAnsi="Courier New"/>
                <w:sz w:val="21"/>
              </w:rPr>
              <w:t>group</w:t>
            </w:r>
            <w:r w:rsidRPr="00252033">
              <w:rPr>
                <w:rFonts w:ascii="Courier New" w:hAnsi="Courier New"/>
                <w:sz w:val="21"/>
                <w:lang w:val="ru-RU"/>
              </w:rPr>
              <w:t>.</w:t>
            </w:r>
            <w:r>
              <w:rPr>
                <w:rFonts w:ascii="Courier New" w:hAnsi="Courier New"/>
                <w:sz w:val="21"/>
              </w:rPr>
              <w:t>New</w:t>
            </w:r>
            <w:r w:rsidRPr="00252033">
              <w:rPr>
                <w:rFonts w:ascii="Courier New" w:hAnsi="Courier New"/>
                <w:sz w:val="21"/>
                <w:lang w:val="ru-RU"/>
              </w:rPr>
              <w:t>("Иван", "Иванов");</w:t>
            </w:r>
          </w:p>
          <w:p w14:paraId="07E6DD84" w14:textId="77777777" w:rsidR="009F4B0B" w:rsidRPr="00252033" w:rsidRDefault="009C68DD">
            <w:pPr>
              <w:keepLines/>
              <w:spacing w:after="0"/>
              <w:rPr>
                <w:lang w:val="ru-RU"/>
              </w:rPr>
            </w:pPr>
            <w:r>
              <w:rPr>
                <w:rFonts w:ascii="Courier New" w:hAnsi="Courier New"/>
                <w:sz w:val="21"/>
              </w:rPr>
              <w:t>group</w:t>
            </w:r>
            <w:r w:rsidRPr="00252033">
              <w:rPr>
                <w:rFonts w:ascii="Courier New" w:hAnsi="Courier New"/>
                <w:sz w:val="21"/>
                <w:lang w:val="ru-RU"/>
              </w:rPr>
              <w:t>.</w:t>
            </w:r>
            <w:r>
              <w:rPr>
                <w:rFonts w:ascii="Courier New" w:hAnsi="Courier New"/>
                <w:sz w:val="21"/>
              </w:rPr>
              <w:t>New</w:t>
            </w:r>
            <w:r w:rsidRPr="00252033">
              <w:rPr>
                <w:rFonts w:ascii="Courier New" w:hAnsi="Courier New"/>
                <w:sz w:val="21"/>
                <w:lang w:val="ru-RU"/>
              </w:rPr>
              <w:t>("Мария", "Петрова");</w:t>
            </w:r>
          </w:p>
          <w:p w14:paraId="3ECCB75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group.New("Сергей", "Смирнов");</w:t>
            </w:r>
          </w:p>
          <w:p w14:paraId="4EA1784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38F9A6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Console.WriteLine(group.ToString());</w:t>
            </w:r>
          </w:p>
        </w:tc>
      </w:tr>
    </w:tbl>
    <w:p w14:paraId="6AFA3766" w14:textId="77777777" w:rsidR="00904EE7" w:rsidRDefault="00904EE7">
      <w:pPr>
        <w:spacing w:before="240"/>
        <w:rPr>
          <w:rFonts w:eastAsia="Times New Roman"/>
          <w:b/>
          <w:sz w:val="32"/>
        </w:rPr>
      </w:pPr>
    </w:p>
    <w:p w14:paraId="651EB95E" w14:textId="77777777" w:rsidR="00904EE7" w:rsidRDefault="00904EE7">
      <w:p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br w:type="page"/>
      </w:r>
    </w:p>
    <w:p w14:paraId="5555B4ED" w14:textId="1C2C289C" w:rsidR="009F4B0B" w:rsidRDefault="009C68DD">
      <w:pPr>
        <w:spacing w:before="240"/>
      </w:pPr>
      <w:r>
        <w:rPr>
          <w:rFonts w:eastAsia="Times New Roman"/>
          <w:b/>
          <w:sz w:val="32"/>
        </w:rPr>
        <w:lastRenderedPageBreak/>
        <w:t>EX6</w:t>
      </w:r>
    </w:p>
    <w:p w14:paraId="540ADA36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EX6/Group.cs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7BEF63EA" w14:textId="77777777">
        <w:tc>
          <w:tcPr>
            <w:tcW w:w="9355" w:type="dxa"/>
            <w:shd w:val="clear" w:color="auto" w:fill="F7F7F7"/>
          </w:tcPr>
          <w:p w14:paraId="3F623BF5" w14:textId="77777777" w:rsidR="009F4B0B" w:rsidRDefault="009F4B0B"/>
          <w:p w14:paraId="36A306E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using System.Text;</w:t>
            </w:r>
          </w:p>
          <w:p w14:paraId="274C06F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AB4C73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744A6DE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6662AB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Group</w:t>
            </w:r>
          </w:p>
          <w:p w14:paraId="7882014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2E76F2B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Name { get; }</w:t>
            </w:r>
          </w:p>
          <w:p w14:paraId="244ABAC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1EC9C7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private readonly List&lt;Student&gt; _students = new();</w:t>
            </w:r>
          </w:p>
          <w:p w14:paraId="4D3B6D3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IReadOnlyList&lt;Student&gt; Students =&gt; _students;</w:t>
            </w:r>
          </w:p>
          <w:p w14:paraId="7BD933E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56A9718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Group(string name)</w:t>
            </w:r>
          </w:p>
          <w:p w14:paraId="3D75E41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6EBC5D8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Name = name ?? throw new ArgumentNullException(nameof(name));</w:t>
            </w:r>
          </w:p>
          <w:p w14:paraId="4B5E25E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75E182A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675E62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Add(Student student)</w:t>
            </w:r>
          </w:p>
          <w:p w14:paraId="2AF6229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F9AD7D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(student is null) throw new ArgumentNullException(nameof(student));</w:t>
            </w:r>
          </w:p>
          <w:p w14:paraId="3258630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if (!_students.Contains(student))</w:t>
            </w:r>
          </w:p>
          <w:p w14:paraId="03DABA7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_students.Add(student);</w:t>
            </w:r>
          </w:p>
          <w:p w14:paraId="792F207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1FFC936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37AE9B2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void New(string firstName, string lastName)</w:t>
            </w:r>
          </w:p>
          <w:p w14:paraId="4083C3E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19FF0B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student = new Student(firstName, lastName);</w:t>
            </w:r>
          </w:p>
          <w:p w14:paraId="6856AF0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_students.Add(student);</w:t>
            </w:r>
          </w:p>
          <w:p w14:paraId="6086B00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2A1C1E1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</w:t>
            </w:r>
          </w:p>
          <w:p w14:paraId="13BB238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Group DeepClone()</w:t>
            </w:r>
          </w:p>
          <w:p w14:paraId="0D4E133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0742CD9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clone = new Group(Name);</w:t>
            </w:r>
          </w:p>
          <w:p w14:paraId="28D4DED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foreach (var s in _students)</w:t>
            </w:r>
          </w:p>
          <w:p w14:paraId="0975833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7C36EBA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clone._students.Add(new Student(s.FirstName, s.LastName));</w:t>
            </w:r>
          </w:p>
          <w:p w14:paraId="61FA70D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5FC854A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clone;</w:t>
            </w:r>
          </w:p>
          <w:p w14:paraId="2364755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5FF763C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0BC825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</w:t>
            </w:r>
          </w:p>
          <w:p w14:paraId="4AE13FC3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3E57F4D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var sb = new StringBuilder();</w:t>
            </w:r>
          </w:p>
          <w:p w14:paraId="4F59474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       sb.AppendLine($"Группа: \"{Name}\"");</w:t>
            </w:r>
          </w:p>
          <w:p w14:paraId="2F115BB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sb.AppendLine($"Студентов: {Students.Count}");</w:t>
            </w:r>
          </w:p>
          <w:p w14:paraId="47F785C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for (int i = 0; i &lt; _students.Count; i++)</w:t>
            </w:r>
          </w:p>
          <w:p w14:paraId="7DD3A2B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{</w:t>
            </w:r>
          </w:p>
          <w:p w14:paraId="3B154F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    sb.AppendLine($"  {i + 1}. {_students[i]}");</w:t>
            </w:r>
          </w:p>
          <w:p w14:paraId="3B89249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}</w:t>
            </w:r>
          </w:p>
          <w:p w14:paraId="174E786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return sb.ToString();</w:t>
            </w:r>
          </w:p>
          <w:p w14:paraId="386DA0F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0C5219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05A73D8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29D8F0FC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lastRenderedPageBreak/>
        <w:t>EX6/Student.cs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55F6E49C" w14:textId="77777777">
        <w:tc>
          <w:tcPr>
            <w:tcW w:w="9355" w:type="dxa"/>
            <w:shd w:val="clear" w:color="auto" w:fill="F7F7F7"/>
          </w:tcPr>
          <w:p w14:paraId="02A1B976" w14:textId="77777777" w:rsidR="009F4B0B" w:rsidRDefault="009F4B0B"/>
          <w:p w14:paraId="1154830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namespace App;</w:t>
            </w:r>
          </w:p>
          <w:p w14:paraId="7233DFB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4B19579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public class Student</w:t>
            </w:r>
          </w:p>
          <w:p w14:paraId="264281B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{</w:t>
            </w:r>
          </w:p>
          <w:p w14:paraId="607824D9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FirstName { get; }</w:t>
            </w:r>
          </w:p>
          <w:p w14:paraId="7C2A75F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string LastName { get; }</w:t>
            </w:r>
          </w:p>
          <w:p w14:paraId="03FC7C7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83FC51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Student(string firstName, string lastName)</w:t>
            </w:r>
          </w:p>
          <w:p w14:paraId="1179A1E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{</w:t>
            </w:r>
          </w:p>
          <w:p w14:paraId="0244255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FirstName = firstName ?? throw new ArgumentNullException(nameof(firstName));</w:t>
            </w:r>
          </w:p>
          <w:p w14:paraId="0B59EE20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    LastName = lastName ?? throw new ArgumentNullException(nameof(lastName));</w:t>
            </w:r>
          </w:p>
          <w:p w14:paraId="141101D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}</w:t>
            </w:r>
          </w:p>
          <w:p w14:paraId="6B80791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AB39E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   public override string ToString() =&gt; $"Студент(\"{FirstName} {LastName}\")";</w:t>
            </w:r>
          </w:p>
          <w:p w14:paraId="17C222B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}</w:t>
            </w:r>
          </w:p>
          <w:p w14:paraId="0DBAE52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</w:tc>
      </w:tr>
    </w:tbl>
    <w:p w14:paraId="7BAD18C6" w14:textId="77777777" w:rsidR="009F4B0B" w:rsidRDefault="009C68DD">
      <w:pPr>
        <w:spacing w:before="120"/>
      </w:pPr>
      <w:r>
        <w:rPr>
          <w:rFonts w:eastAsia="Times New Roman"/>
          <w:i/>
          <w:sz w:val="24"/>
        </w:rPr>
        <w:t>EX6/Program.cs</w:t>
      </w:r>
    </w:p>
    <w:tbl>
      <w:tblPr>
        <w:tblW w:w="0" w:type="auto"/>
        <w:tblBorders>
          <w:top w:val="single" w:sz="8" w:space="0" w:color="A0A0A0"/>
          <w:left w:val="single" w:sz="8" w:space="0" w:color="A0A0A0"/>
          <w:bottom w:val="single" w:sz="8" w:space="0" w:color="A0A0A0"/>
          <w:right w:val="single" w:sz="8" w:space="0" w:color="A0A0A0"/>
        </w:tblBorders>
        <w:tblLook w:val="04A0" w:firstRow="1" w:lastRow="0" w:firstColumn="1" w:lastColumn="0" w:noHBand="0" w:noVBand="1"/>
      </w:tblPr>
      <w:tblGrid>
        <w:gridCol w:w="9355"/>
      </w:tblGrid>
      <w:tr w:rsidR="009F4B0B" w14:paraId="0AA46702" w14:textId="77777777">
        <w:tc>
          <w:tcPr>
            <w:tcW w:w="9355" w:type="dxa"/>
            <w:shd w:val="clear" w:color="auto" w:fill="F7F7F7"/>
          </w:tcPr>
          <w:p w14:paraId="3A9C578B" w14:textId="77777777" w:rsidR="009F4B0B" w:rsidRDefault="009F4B0B"/>
          <w:p w14:paraId="1AD753D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﻿using App;</w:t>
            </w:r>
          </w:p>
          <w:p w14:paraId="51B7A7C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0DAD881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groupAgg = new Group("Группа КЛ-501");</w:t>
            </w:r>
          </w:p>
          <w:p w14:paraId="554AB6A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E4E8F92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a1 = new Student("Иван", "Иванов");</w:t>
            </w:r>
          </w:p>
          <w:p w14:paraId="16E6988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a2 = new Student("Мария", "Петрова");</w:t>
            </w:r>
          </w:p>
          <w:p w14:paraId="2776274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a3 = new Student("Сергей", "Смирнов");</w:t>
            </w:r>
          </w:p>
          <w:p w14:paraId="7ACD4CB1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1041F3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groupAgg.Add(a1);</w:t>
            </w:r>
          </w:p>
          <w:p w14:paraId="062E064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groupAgg.Add(a2);</w:t>
            </w:r>
          </w:p>
          <w:p w14:paraId="2EB48DD8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groupAgg.Add(a3);</w:t>
            </w:r>
          </w:p>
          <w:p w14:paraId="5FB2511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lastRenderedPageBreak/>
              <w:t xml:space="preserve"> </w:t>
            </w:r>
          </w:p>
          <w:p w14:paraId="56DDACF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clone = groupAgg.DeepClone();</w:t>
            </w:r>
          </w:p>
          <w:p w14:paraId="1141F9EB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2B1D72F5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Console.WriteLine("Оригинал (агрегация):");</w:t>
            </w:r>
          </w:p>
          <w:p w14:paraId="23CFD88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Console.WriteLine(groupAgg.ToString());</w:t>
            </w:r>
          </w:p>
          <w:p w14:paraId="77B27D5E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Console.WriteLine("Клон (глубокая копия):");</w:t>
            </w:r>
          </w:p>
          <w:p w14:paraId="1580868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Console.WriteLine(clone.ToString());</w:t>
            </w:r>
          </w:p>
          <w:p w14:paraId="7EB6650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364E91EA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var groupComp = new Group("Группа КЛ-502");</w:t>
            </w:r>
          </w:p>
          <w:p w14:paraId="7F4085B6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groupComp.New("Анна", "Кузнецова");</w:t>
            </w:r>
          </w:p>
          <w:p w14:paraId="695690CC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groupComp.New("Дмитрий", "Соколов");</w:t>
            </w:r>
          </w:p>
          <w:p w14:paraId="38FDE1B7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groupComp.New("Ольга", "Ильина");</w:t>
            </w:r>
          </w:p>
          <w:p w14:paraId="7EC8E9C4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 xml:space="preserve"> </w:t>
            </w:r>
          </w:p>
          <w:p w14:paraId="7CBCFE8F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Console.WriteLine("Композиция (создание через New):");</w:t>
            </w:r>
          </w:p>
          <w:p w14:paraId="797EA59D" w14:textId="77777777" w:rsidR="009F4B0B" w:rsidRDefault="009C68DD">
            <w:pPr>
              <w:keepLines/>
              <w:spacing w:after="0"/>
            </w:pPr>
            <w:r>
              <w:rPr>
                <w:rFonts w:ascii="Courier New" w:hAnsi="Courier New"/>
                <w:sz w:val="21"/>
              </w:rPr>
              <w:t>Console.WriteLine(groupComp.ToString());</w:t>
            </w:r>
          </w:p>
        </w:tc>
      </w:tr>
    </w:tbl>
    <w:p w14:paraId="7C364EDF" w14:textId="77777777" w:rsidR="00B9253E" w:rsidRDefault="00B9253E">
      <w:pPr>
        <w:spacing w:before="240"/>
        <w:rPr>
          <w:rFonts w:eastAsia="Times New Roman"/>
          <w:b/>
          <w:sz w:val="36"/>
        </w:rPr>
      </w:pPr>
    </w:p>
    <w:p w14:paraId="2EB130DE" w14:textId="77777777" w:rsidR="00B9253E" w:rsidRDefault="00B9253E">
      <w:pPr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br w:type="page"/>
      </w:r>
    </w:p>
    <w:p w14:paraId="60106BA6" w14:textId="4A7CBED1" w:rsidR="009F4B0B" w:rsidRDefault="009C68DD">
      <w:pPr>
        <w:spacing w:before="240"/>
      </w:pPr>
      <w:r>
        <w:rPr>
          <w:rFonts w:eastAsia="Times New Roman"/>
          <w:b/>
          <w:sz w:val="36"/>
        </w:rPr>
        <w:lastRenderedPageBreak/>
        <w:t>Вывод</w:t>
      </w:r>
    </w:p>
    <w:p w14:paraId="70FEBAC9" w14:textId="0EE900B8" w:rsidR="009F4B0B" w:rsidRPr="00252033" w:rsidRDefault="009C68DD">
      <w:pPr>
        <w:rPr>
          <w:lang w:val="ru-RU"/>
        </w:rPr>
      </w:pPr>
      <w:r w:rsidRPr="00252033">
        <w:rPr>
          <w:rFonts w:eastAsia="Times New Roman"/>
          <w:lang w:val="ru-RU"/>
        </w:rPr>
        <w:t>В ходе выполнения лабораторной работы реализованы и проанализированы базовые отношения между классами: однонаправленная и двунаправленная ассоциации, агрегация, композиция, а также глубокое клонирование агрегата.</w:t>
      </w:r>
    </w:p>
    <w:sectPr w:rsidR="009F4B0B" w:rsidRPr="00252033" w:rsidSect="000346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AFCF1" w14:textId="77777777" w:rsidR="003576F9" w:rsidRDefault="003576F9" w:rsidP="00B9253E">
      <w:pPr>
        <w:spacing w:after="0" w:line="240" w:lineRule="auto"/>
      </w:pPr>
      <w:r>
        <w:separator/>
      </w:r>
    </w:p>
  </w:endnote>
  <w:endnote w:type="continuationSeparator" w:id="0">
    <w:p w14:paraId="765398C9" w14:textId="77777777" w:rsidR="003576F9" w:rsidRDefault="003576F9" w:rsidP="00B9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B69E" w14:textId="77777777" w:rsidR="00252033" w:rsidRPr="00B9253E" w:rsidRDefault="00252033" w:rsidP="003C2F0E">
    <w:pPr>
      <w:pStyle w:val="a7"/>
      <w:jc w:val="center"/>
      <w:rPr>
        <w:sz w:val="20"/>
        <w:szCs w:val="20"/>
        <w:lang w:val="ru-RU"/>
      </w:rPr>
    </w:pPr>
    <w:r w:rsidRPr="00B9253E">
      <w:rPr>
        <w:b/>
        <w:sz w:val="20"/>
        <w:szCs w:val="20"/>
      </w:rPr>
      <w:t>САНКТ-ПЕТЕРБУРГ</w:t>
    </w:r>
    <w:r w:rsidRPr="00B9253E">
      <w:rPr>
        <w:b/>
        <w:sz w:val="20"/>
        <w:szCs w:val="20"/>
      </w:rPr>
      <w:br/>
      <w:t>202</w:t>
    </w:r>
    <w:r w:rsidRPr="00B9253E">
      <w:rPr>
        <w:b/>
        <w:sz w:val="20"/>
        <w:szCs w:val="20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995C4" w14:textId="77777777" w:rsidR="003576F9" w:rsidRDefault="003576F9" w:rsidP="00B9253E">
      <w:pPr>
        <w:spacing w:after="0" w:line="240" w:lineRule="auto"/>
      </w:pPr>
      <w:r>
        <w:separator/>
      </w:r>
    </w:p>
  </w:footnote>
  <w:footnote w:type="continuationSeparator" w:id="0">
    <w:p w14:paraId="125BBEF6" w14:textId="77777777" w:rsidR="003576F9" w:rsidRDefault="003576F9" w:rsidP="00B92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559239">
    <w:abstractNumId w:val="8"/>
  </w:num>
  <w:num w:numId="2" w16cid:durableId="1616253069">
    <w:abstractNumId w:val="6"/>
  </w:num>
  <w:num w:numId="3" w16cid:durableId="1680038400">
    <w:abstractNumId w:val="5"/>
  </w:num>
  <w:num w:numId="4" w16cid:durableId="1610232646">
    <w:abstractNumId w:val="4"/>
  </w:num>
  <w:num w:numId="5" w16cid:durableId="1107965119">
    <w:abstractNumId w:val="7"/>
  </w:num>
  <w:num w:numId="6" w16cid:durableId="1292245125">
    <w:abstractNumId w:val="3"/>
  </w:num>
  <w:num w:numId="7" w16cid:durableId="1091895454">
    <w:abstractNumId w:val="2"/>
  </w:num>
  <w:num w:numId="8" w16cid:durableId="1476143289">
    <w:abstractNumId w:val="1"/>
  </w:num>
  <w:num w:numId="9" w16cid:durableId="15420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033"/>
    <w:rsid w:val="00271ED6"/>
    <w:rsid w:val="0029639D"/>
    <w:rsid w:val="00326F90"/>
    <w:rsid w:val="003576F9"/>
    <w:rsid w:val="004A1886"/>
    <w:rsid w:val="004D32F8"/>
    <w:rsid w:val="008355FF"/>
    <w:rsid w:val="00904EE7"/>
    <w:rsid w:val="009C68DD"/>
    <w:rsid w:val="009F4B0B"/>
    <w:rsid w:val="00AA1D8D"/>
    <w:rsid w:val="00B47730"/>
    <w:rsid w:val="00B9253E"/>
    <w:rsid w:val="00CB0664"/>
    <w:rsid w:val="00CC507A"/>
    <w:rsid w:val="00FC693F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0D503F59"/>
  <w14:defaultImageDpi w14:val="300"/>
  <w15:docId w15:val="{5E03FF19-BBFA-3B4F-B892-DA71167A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2130</Words>
  <Characters>14942</Characters>
  <Application>Microsoft Office Word</Application>
  <DocSecurity>0</DocSecurity>
  <Lines>743</Lines>
  <Paragraphs>565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Григорий</cp:lastModifiedBy>
  <cp:revision>9</cp:revision>
  <dcterms:created xsi:type="dcterms:W3CDTF">2013-12-23T23:15:00Z</dcterms:created>
  <dcterms:modified xsi:type="dcterms:W3CDTF">2025-10-29T21:23:00Z</dcterms:modified>
  <cp:category/>
</cp:coreProperties>
</file>